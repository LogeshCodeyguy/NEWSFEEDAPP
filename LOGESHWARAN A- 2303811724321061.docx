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4128" w14:textId="77777777" w:rsidR="00B22B56" w:rsidRDefault="00B22B56">
      <w:pPr>
        <w:pStyle w:val="BodyText"/>
        <w:rPr>
          <w:sz w:val="20"/>
        </w:rPr>
      </w:pPr>
    </w:p>
    <w:p w14:paraId="55D88208" w14:textId="77777777" w:rsidR="00B22B56" w:rsidRDefault="00B22B56">
      <w:pPr>
        <w:pStyle w:val="BodyText"/>
        <w:spacing w:before="2"/>
        <w:rPr>
          <w:sz w:val="23"/>
        </w:rPr>
      </w:pPr>
    </w:p>
    <w:p w14:paraId="3DB1D593" w14:textId="6A5B4623" w:rsidR="00653F88" w:rsidRDefault="00E266B6" w:rsidP="00653F88">
      <w:pPr>
        <w:pStyle w:val="Title"/>
        <w:tabs>
          <w:tab w:val="left" w:pos="4658"/>
        </w:tabs>
        <w:ind w:left="3261" w:hanging="944"/>
        <w:jc w:val="center"/>
        <w:rPr>
          <w:sz w:val="36"/>
          <w:szCs w:val="36"/>
        </w:rPr>
      </w:pPr>
      <w:r>
        <w:rPr>
          <w:noProof/>
        </w:rPr>
        <w:drawing>
          <wp:anchor distT="0" distB="0" distL="0" distR="0" simplePos="0" relativeHeight="251657728" behindDoc="0" locked="0" layoutInCell="1" allowOverlap="1" wp14:anchorId="3BC3EB2F" wp14:editId="66223646">
            <wp:simplePos x="0" y="0"/>
            <wp:positionH relativeFrom="page">
              <wp:posOffset>730885</wp:posOffset>
            </wp:positionH>
            <wp:positionV relativeFrom="paragraph">
              <wp:posOffset>-298450</wp:posOffset>
            </wp:positionV>
            <wp:extent cx="764540" cy="7600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764540" cy="760095"/>
                    </a:xfrm>
                    <a:prstGeom prst="rect">
                      <a:avLst/>
                    </a:prstGeom>
                  </pic:spPr>
                </pic:pic>
              </a:graphicData>
            </a:graphic>
          </wp:anchor>
        </w:drawing>
      </w:r>
      <w:r>
        <w:rPr>
          <w:noProof/>
        </w:rPr>
        <w:drawing>
          <wp:anchor distT="0" distB="0" distL="0" distR="0" simplePos="0" relativeHeight="251658752" behindDoc="0" locked="0" layoutInCell="1" allowOverlap="1" wp14:anchorId="49891137" wp14:editId="2A665980">
            <wp:simplePos x="0" y="0"/>
            <wp:positionH relativeFrom="page">
              <wp:posOffset>5906770</wp:posOffset>
            </wp:positionH>
            <wp:positionV relativeFrom="paragraph">
              <wp:posOffset>-318135</wp:posOffset>
            </wp:positionV>
            <wp:extent cx="1005205" cy="80708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1005199" cy="807084"/>
                    </a:xfrm>
                    <a:prstGeom prst="rect">
                      <a:avLst/>
                    </a:prstGeom>
                  </pic:spPr>
                </pic:pic>
              </a:graphicData>
            </a:graphic>
          </wp:anchor>
        </w:drawing>
      </w:r>
      <w:r w:rsidR="00653F88">
        <w:t xml:space="preserve">   </w:t>
      </w:r>
      <w:r w:rsidR="00653F88" w:rsidRPr="00653F88">
        <w:rPr>
          <w:sz w:val="36"/>
          <w:szCs w:val="36"/>
        </w:rPr>
        <w:t>BUILDING A FINANCIA</w:t>
      </w:r>
      <w:r w:rsidR="00653F88">
        <w:rPr>
          <w:sz w:val="36"/>
          <w:szCs w:val="36"/>
        </w:rPr>
        <w:t>L</w:t>
      </w:r>
    </w:p>
    <w:p w14:paraId="5167678A" w14:textId="25E41308" w:rsidR="00653F88" w:rsidRDefault="00653F88" w:rsidP="00653F88">
      <w:pPr>
        <w:pStyle w:val="Title"/>
        <w:tabs>
          <w:tab w:val="left" w:pos="4658"/>
        </w:tabs>
        <w:ind w:left="2977"/>
        <w:jc w:val="center"/>
        <w:rPr>
          <w:sz w:val="36"/>
          <w:szCs w:val="36"/>
        </w:rPr>
      </w:pPr>
      <w:r>
        <w:rPr>
          <w:sz w:val="36"/>
          <w:szCs w:val="36"/>
        </w:rPr>
        <w:t xml:space="preserve">   </w:t>
      </w:r>
      <w:r w:rsidRPr="00653F88">
        <w:rPr>
          <w:sz w:val="36"/>
          <w:szCs w:val="36"/>
        </w:rPr>
        <w:t>PORTFOLIO MANAGEMENT</w:t>
      </w:r>
    </w:p>
    <w:p w14:paraId="6E015953" w14:textId="69D205AB" w:rsidR="00B22B56" w:rsidRDefault="00653F88" w:rsidP="00653F88">
      <w:pPr>
        <w:pStyle w:val="Title"/>
        <w:tabs>
          <w:tab w:val="left" w:pos="4658"/>
        </w:tabs>
        <w:jc w:val="center"/>
      </w:pPr>
      <w:r>
        <w:rPr>
          <w:sz w:val="36"/>
          <w:szCs w:val="36"/>
        </w:rPr>
        <w:t xml:space="preserve">  </w:t>
      </w:r>
      <w:r w:rsidRPr="00653F88">
        <w:rPr>
          <w:sz w:val="36"/>
          <w:szCs w:val="36"/>
        </w:rPr>
        <w:t>SYSTEM</w:t>
      </w:r>
    </w:p>
    <w:p w14:paraId="44CCBEFC" w14:textId="77777777" w:rsidR="00B22B56" w:rsidRDefault="00B22B56">
      <w:pPr>
        <w:pStyle w:val="BodyText"/>
        <w:rPr>
          <w:b/>
          <w:sz w:val="38"/>
        </w:rPr>
      </w:pPr>
    </w:p>
    <w:p w14:paraId="7DC7B0DF" w14:textId="77777777" w:rsidR="00B22B56" w:rsidRDefault="00B22B56">
      <w:pPr>
        <w:pStyle w:val="BodyText"/>
        <w:rPr>
          <w:b/>
          <w:sz w:val="38"/>
        </w:rPr>
      </w:pPr>
    </w:p>
    <w:p w14:paraId="70D9475B" w14:textId="77777777" w:rsidR="00B22B56" w:rsidRDefault="00B22B56">
      <w:pPr>
        <w:pStyle w:val="BodyText"/>
        <w:rPr>
          <w:b/>
          <w:sz w:val="38"/>
        </w:rPr>
      </w:pPr>
    </w:p>
    <w:p w14:paraId="5A936112" w14:textId="77777777" w:rsidR="00B22B56" w:rsidRDefault="00B22B56">
      <w:pPr>
        <w:pStyle w:val="BodyText"/>
        <w:spacing w:before="10"/>
        <w:rPr>
          <w:b/>
          <w:sz w:val="35"/>
        </w:rPr>
      </w:pPr>
    </w:p>
    <w:p w14:paraId="62FFE8D9" w14:textId="77777777" w:rsidR="00B22B56" w:rsidRDefault="00E266B6">
      <w:pPr>
        <w:pStyle w:val="Heading2"/>
        <w:ind w:left="1294" w:right="1158"/>
        <w:jc w:val="center"/>
      </w:pPr>
      <w:r>
        <w:t>A</w:t>
      </w:r>
      <w:r>
        <w:rPr>
          <w:spacing w:val="-1"/>
        </w:rPr>
        <w:t xml:space="preserve"> </w:t>
      </w:r>
      <w:r>
        <w:t>PROJECT REPORT</w:t>
      </w:r>
    </w:p>
    <w:p w14:paraId="0E94A999" w14:textId="77777777" w:rsidR="00B22B56" w:rsidRDefault="00B22B56">
      <w:pPr>
        <w:pStyle w:val="BodyText"/>
        <w:spacing w:before="7"/>
        <w:rPr>
          <w:b/>
          <w:sz w:val="34"/>
        </w:rPr>
      </w:pPr>
    </w:p>
    <w:p w14:paraId="783B011C" w14:textId="77777777" w:rsidR="00B22B56" w:rsidRDefault="00E266B6">
      <w:pPr>
        <w:ind w:left="1325" w:right="1158"/>
        <w:jc w:val="center"/>
        <w:rPr>
          <w:b/>
          <w:i/>
          <w:sz w:val="28"/>
        </w:rPr>
      </w:pPr>
      <w:r>
        <w:rPr>
          <w:b/>
          <w:i/>
          <w:sz w:val="28"/>
        </w:rPr>
        <w:t>Submitted</w:t>
      </w:r>
      <w:r>
        <w:rPr>
          <w:b/>
          <w:i/>
          <w:spacing w:val="-3"/>
          <w:sz w:val="28"/>
        </w:rPr>
        <w:t xml:space="preserve"> </w:t>
      </w:r>
      <w:r>
        <w:rPr>
          <w:b/>
          <w:i/>
          <w:sz w:val="28"/>
        </w:rPr>
        <w:t>by</w:t>
      </w:r>
    </w:p>
    <w:p w14:paraId="375F18FC" w14:textId="689B76BE" w:rsidR="00653F88" w:rsidRDefault="00653F88" w:rsidP="00653F88">
      <w:pPr>
        <w:pStyle w:val="Heading2"/>
        <w:spacing w:before="163"/>
        <w:ind w:left="4046" w:right="3868" w:hanging="8"/>
        <w:jc w:val="center"/>
      </w:pPr>
      <w:r>
        <w:t>LOGESHWARAN A</w:t>
      </w:r>
    </w:p>
    <w:p w14:paraId="0AA687A9" w14:textId="3A229940" w:rsidR="00B22B56" w:rsidRDefault="00E266B6" w:rsidP="00653F88">
      <w:pPr>
        <w:pStyle w:val="Heading2"/>
        <w:spacing w:before="163"/>
        <w:ind w:left="4046" w:right="3868" w:hanging="8"/>
        <w:jc w:val="center"/>
      </w:pPr>
      <w:r>
        <w:rPr>
          <w:w w:val="95"/>
        </w:rPr>
        <w:t>(23038117243210</w:t>
      </w:r>
      <w:r w:rsidR="00653F88">
        <w:rPr>
          <w:w w:val="95"/>
        </w:rPr>
        <w:t>61</w:t>
      </w:r>
      <w:r>
        <w:rPr>
          <w:w w:val="95"/>
        </w:rPr>
        <w:t>)</w:t>
      </w:r>
    </w:p>
    <w:p w14:paraId="31AF14DE" w14:textId="77777777" w:rsidR="00B22B56" w:rsidRDefault="00B22B56">
      <w:pPr>
        <w:pStyle w:val="BodyText"/>
        <w:rPr>
          <w:b/>
          <w:sz w:val="20"/>
        </w:rPr>
      </w:pPr>
    </w:p>
    <w:p w14:paraId="24C06483" w14:textId="77777777" w:rsidR="00B22B56" w:rsidRDefault="00B22B56">
      <w:pPr>
        <w:pStyle w:val="BodyText"/>
        <w:rPr>
          <w:b/>
          <w:sz w:val="20"/>
        </w:rPr>
      </w:pPr>
    </w:p>
    <w:p w14:paraId="03DCC398" w14:textId="77777777" w:rsidR="00B22B56" w:rsidRDefault="00B22B56">
      <w:pPr>
        <w:pStyle w:val="BodyText"/>
        <w:rPr>
          <w:b/>
          <w:sz w:val="20"/>
        </w:rPr>
      </w:pPr>
    </w:p>
    <w:p w14:paraId="47485511" w14:textId="77777777" w:rsidR="00B22B56" w:rsidRDefault="00B22B56">
      <w:pPr>
        <w:pStyle w:val="BodyText"/>
        <w:rPr>
          <w:b/>
          <w:sz w:val="20"/>
        </w:rPr>
      </w:pPr>
    </w:p>
    <w:p w14:paraId="3CF44584" w14:textId="77777777" w:rsidR="00B22B56" w:rsidRDefault="00B22B56">
      <w:pPr>
        <w:pStyle w:val="BodyText"/>
        <w:spacing w:before="10"/>
        <w:rPr>
          <w:b/>
          <w:sz w:val="23"/>
        </w:rPr>
      </w:pPr>
    </w:p>
    <w:p w14:paraId="021BB8B7" w14:textId="77777777" w:rsidR="00B22B56" w:rsidRDefault="00E266B6">
      <w:pPr>
        <w:spacing w:before="87"/>
        <w:ind w:left="1283" w:right="1158"/>
        <w:jc w:val="center"/>
        <w:rPr>
          <w:b/>
          <w:i/>
          <w:sz w:val="27"/>
        </w:rPr>
      </w:pPr>
      <w:r>
        <w:rPr>
          <w:b/>
          <w:i/>
          <w:sz w:val="27"/>
        </w:rPr>
        <w:t>in</w:t>
      </w:r>
      <w:r>
        <w:rPr>
          <w:b/>
          <w:i/>
          <w:spacing w:val="-4"/>
          <w:sz w:val="27"/>
        </w:rPr>
        <w:t xml:space="preserve"> </w:t>
      </w:r>
      <w:r>
        <w:rPr>
          <w:b/>
          <w:i/>
          <w:sz w:val="27"/>
        </w:rPr>
        <w:t>partial</w:t>
      </w:r>
      <w:r>
        <w:rPr>
          <w:b/>
          <w:i/>
          <w:spacing w:val="-2"/>
          <w:sz w:val="27"/>
        </w:rPr>
        <w:t xml:space="preserve"> </w:t>
      </w:r>
      <w:r>
        <w:rPr>
          <w:b/>
          <w:i/>
          <w:sz w:val="27"/>
        </w:rPr>
        <w:t>fulfillment</w:t>
      </w:r>
      <w:r>
        <w:rPr>
          <w:b/>
          <w:i/>
          <w:spacing w:val="-2"/>
          <w:sz w:val="27"/>
        </w:rPr>
        <w:t xml:space="preserve"> </w:t>
      </w:r>
      <w:r>
        <w:rPr>
          <w:b/>
          <w:i/>
          <w:sz w:val="27"/>
        </w:rPr>
        <w:t>of</w:t>
      </w:r>
      <w:r>
        <w:rPr>
          <w:b/>
          <w:i/>
          <w:spacing w:val="-2"/>
          <w:sz w:val="27"/>
        </w:rPr>
        <w:t xml:space="preserve"> </w:t>
      </w:r>
      <w:r>
        <w:rPr>
          <w:b/>
          <w:i/>
          <w:sz w:val="27"/>
        </w:rPr>
        <w:t>requirements</w:t>
      </w:r>
      <w:r>
        <w:rPr>
          <w:b/>
          <w:i/>
          <w:spacing w:val="-3"/>
          <w:sz w:val="27"/>
        </w:rPr>
        <w:t xml:space="preserve"> </w:t>
      </w:r>
      <w:r>
        <w:rPr>
          <w:b/>
          <w:i/>
          <w:sz w:val="27"/>
        </w:rPr>
        <w:t>for</w:t>
      </w:r>
      <w:r>
        <w:rPr>
          <w:b/>
          <w:i/>
          <w:spacing w:val="-3"/>
          <w:sz w:val="27"/>
        </w:rPr>
        <w:t xml:space="preserve"> </w:t>
      </w:r>
      <w:r>
        <w:rPr>
          <w:b/>
          <w:i/>
          <w:sz w:val="27"/>
        </w:rPr>
        <w:t>the</w:t>
      </w:r>
      <w:r>
        <w:rPr>
          <w:b/>
          <w:i/>
          <w:spacing w:val="-4"/>
          <w:sz w:val="27"/>
        </w:rPr>
        <w:t xml:space="preserve"> </w:t>
      </w:r>
      <w:r>
        <w:rPr>
          <w:b/>
          <w:i/>
          <w:sz w:val="27"/>
        </w:rPr>
        <w:t>award</w:t>
      </w:r>
      <w:r>
        <w:rPr>
          <w:b/>
          <w:i/>
          <w:spacing w:val="-4"/>
          <w:sz w:val="27"/>
        </w:rPr>
        <w:t xml:space="preserve"> </w:t>
      </w:r>
      <w:r>
        <w:rPr>
          <w:b/>
          <w:i/>
          <w:sz w:val="27"/>
        </w:rPr>
        <w:t>of</w:t>
      </w:r>
      <w:r>
        <w:rPr>
          <w:b/>
          <w:i/>
          <w:spacing w:val="-2"/>
          <w:sz w:val="27"/>
        </w:rPr>
        <w:t xml:space="preserve"> </w:t>
      </w:r>
      <w:r>
        <w:rPr>
          <w:b/>
          <w:i/>
          <w:sz w:val="27"/>
        </w:rPr>
        <w:t>the</w:t>
      </w:r>
      <w:r>
        <w:rPr>
          <w:b/>
          <w:i/>
          <w:spacing w:val="-4"/>
          <w:sz w:val="27"/>
        </w:rPr>
        <w:t xml:space="preserve"> </w:t>
      </w:r>
      <w:r>
        <w:rPr>
          <w:b/>
          <w:i/>
          <w:sz w:val="27"/>
        </w:rPr>
        <w:t>course</w:t>
      </w:r>
    </w:p>
    <w:p w14:paraId="7C89FD33" w14:textId="77777777" w:rsidR="00B22B56" w:rsidRDefault="00E266B6">
      <w:pPr>
        <w:spacing w:before="195"/>
        <w:ind w:left="1300" w:right="1158"/>
        <w:jc w:val="center"/>
        <w:rPr>
          <w:b/>
          <w:sz w:val="32"/>
        </w:rPr>
      </w:pPr>
      <w:r>
        <w:rPr>
          <w:b/>
          <w:sz w:val="32"/>
        </w:rPr>
        <w:t>AGI1242 - MACHINE LEARNING TECHNIQUES</w:t>
      </w:r>
    </w:p>
    <w:p w14:paraId="54C37AA0" w14:textId="77777777" w:rsidR="00B22B56" w:rsidRDefault="00B22B56">
      <w:pPr>
        <w:pStyle w:val="BodyText"/>
        <w:spacing w:before="9"/>
        <w:rPr>
          <w:b/>
          <w:sz w:val="36"/>
        </w:rPr>
      </w:pPr>
    </w:p>
    <w:p w14:paraId="6A4428A9" w14:textId="77777777" w:rsidR="00B22B56" w:rsidRDefault="00E266B6">
      <w:pPr>
        <w:ind w:left="1293" w:right="1158"/>
        <w:jc w:val="center"/>
        <w:rPr>
          <w:b/>
          <w:i/>
          <w:sz w:val="28"/>
        </w:rPr>
      </w:pPr>
      <w:r>
        <w:rPr>
          <w:b/>
          <w:i/>
          <w:sz w:val="28"/>
        </w:rPr>
        <w:t>in</w:t>
      </w:r>
    </w:p>
    <w:p w14:paraId="53D8C1BF" w14:textId="77777777" w:rsidR="00B22B56" w:rsidRDefault="00B22B56">
      <w:pPr>
        <w:pStyle w:val="BodyText"/>
        <w:spacing w:before="8"/>
        <w:rPr>
          <w:b/>
          <w:i/>
          <w:sz w:val="34"/>
        </w:rPr>
      </w:pPr>
    </w:p>
    <w:p w14:paraId="3D8D9ADF" w14:textId="77777777" w:rsidR="00B22B56" w:rsidRDefault="00E266B6">
      <w:pPr>
        <w:spacing w:before="1"/>
        <w:ind w:left="1419" w:right="1158"/>
        <w:jc w:val="center"/>
        <w:rPr>
          <w:b/>
          <w:sz w:val="32"/>
        </w:rPr>
      </w:pPr>
      <w:r>
        <w:rPr>
          <w:b/>
          <w:sz w:val="32"/>
        </w:rPr>
        <w:t>ARTIFICIAL</w:t>
      </w:r>
      <w:r>
        <w:rPr>
          <w:b/>
          <w:spacing w:val="-1"/>
          <w:sz w:val="32"/>
        </w:rPr>
        <w:t xml:space="preserve"> </w:t>
      </w:r>
      <w:r>
        <w:rPr>
          <w:b/>
          <w:sz w:val="32"/>
        </w:rPr>
        <w:t>INTELLIGENCE</w:t>
      </w:r>
      <w:r>
        <w:rPr>
          <w:b/>
          <w:spacing w:val="-5"/>
          <w:sz w:val="32"/>
        </w:rPr>
        <w:t xml:space="preserve"> </w:t>
      </w:r>
      <w:r>
        <w:rPr>
          <w:b/>
          <w:sz w:val="32"/>
        </w:rPr>
        <w:t>AND</w:t>
      </w:r>
      <w:r>
        <w:rPr>
          <w:b/>
          <w:spacing w:val="-3"/>
          <w:sz w:val="32"/>
        </w:rPr>
        <w:t xml:space="preserve"> </w:t>
      </w:r>
      <w:r>
        <w:rPr>
          <w:b/>
          <w:sz w:val="32"/>
        </w:rPr>
        <w:t>DATA SCIENCE</w:t>
      </w:r>
    </w:p>
    <w:p w14:paraId="7C7B38B8" w14:textId="77777777" w:rsidR="00B22B56" w:rsidRDefault="00B22B56">
      <w:pPr>
        <w:pStyle w:val="BodyText"/>
        <w:rPr>
          <w:b/>
          <w:sz w:val="36"/>
        </w:rPr>
      </w:pPr>
    </w:p>
    <w:p w14:paraId="1E3BF7A3" w14:textId="77777777" w:rsidR="00B22B56" w:rsidRDefault="00B22B56">
      <w:pPr>
        <w:pStyle w:val="BodyText"/>
        <w:rPr>
          <w:b/>
          <w:sz w:val="36"/>
        </w:rPr>
      </w:pPr>
    </w:p>
    <w:p w14:paraId="0F03135E" w14:textId="70004E09" w:rsidR="00B22B56" w:rsidRDefault="00E266B6">
      <w:pPr>
        <w:spacing w:before="252"/>
        <w:ind w:left="1659"/>
        <w:rPr>
          <w:b/>
          <w:sz w:val="31"/>
        </w:rPr>
      </w:pPr>
      <w:r>
        <w:rPr>
          <w:b/>
          <w:sz w:val="31"/>
        </w:rPr>
        <w:t>K.</w:t>
      </w:r>
      <w:r>
        <w:rPr>
          <w:b/>
          <w:spacing w:val="-3"/>
          <w:sz w:val="31"/>
        </w:rPr>
        <w:t xml:space="preserve"> </w:t>
      </w:r>
      <w:r>
        <w:rPr>
          <w:b/>
          <w:sz w:val="31"/>
        </w:rPr>
        <w:t>RAMAKRISHNAN</w:t>
      </w:r>
      <w:r>
        <w:rPr>
          <w:b/>
          <w:spacing w:val="-1"/>
          <w:sz w:val="31"/>
        </w:rPr>
        <w:t xml:space="preserve"> </w:t>
      </w:r>
      <w:r>
        <w:rPr>
          <w:b/>
          <w:sz w:val="31"/>
        </w:rPr>
        <w:t>COLLEGE</w:t>
      </w:r>
      <w:r>
        <w:rPr>
          <w:b/>
          <w:spacing w:val="-7"/>
          <w:sz w:val="31"/>
        </w:rPr>
        <w:t xml:space="preserve"> </w:t>
      </w:r>
      <w:r>
        <w:rPr>
          <w:b/>
          <w:sz w:val="31"/>
        </w:rPr>
        <w:t>OF</w:t>
      </w:r>
      <w:r>
        <w:rPr>
          <w:b/>
          <w:spacing w:val="-1"/>
          <w:sz w:val="31"/>
        </w:rPr>
        <w:t xml:space="preserve"> </w:t>
      </w:r>
      <w:r>
        <w:rPr>
          <w:b/>
          <w:sz w:val="31"/>
        </w:rPr>
        <w:t>TECHNOLOGY</w:t>
      </w:r>
    </w:p>
    <w:p w14:paraId="040AB7BF" w14:textId="77777777" w:rsidR="00B22B56" w:rsidRDefault="00E266B6">
      <w:pPr>
        <w:spacing w:before="82"/>
        <w:ind w:left="1640"/>
        <w:rPr>
          <w:sz w:val="18"/>
        </w:rPr>
      </w:pPr>
      <w:r>
        <w:rPr>
          <w:sz w:val="18"/>
        </w:rPr>
        <w:t>(An</w:t>
      </w:r>
      <w:r>
        <w:rPr>
          <w:spacing w:val="-1"/>
          <w:sz w:val="18"/>
        </w:rPr>
        <w:t xml:space="preserve"> </w:t>
      </w:r>
      <w:r>
        <w:rPr>
          <w:sz w:val="18"/>
        </w:rPr>
        <w:t>Autonomous</w:t>
      </w:r>
      <w:r>
        <w:rPr>
          <w:spacing w:val="1"/>
          <w:sz w:val="18"/>
        </w:rPr>
        <w:t xml:space="preserve"> </w:t>
      </w:r>
      <w:r>
        <w:rPr>
          <w:sz w:val="18"/>
        </w:rPr>
        <w:t>Institution,</w:t>
      </w:r>
      <w:r>
        <w:rPr>
          <w:spacing w:val="-3"/>
          <w:sz w:val="18"/>
        </w:rPr>
        <w:t xml:space="preserve"> </w:t>
      </w:r>
      <w:r>
        <w:rPr>
          <w:sz w:val="18"/>
        </w:rPr>
        <w:t>affiliated</w:t>
      </w:r>
      <w:r>
        <w:rPr>
          <w:spacing w:val="-4"/>
          <w:sz w:val="18"/>
        </w:rPr>
        <w:t xml:space="preserve"> </w:t>
      </w:r>
      <w:r>
        <w:rPr>
          <w:sz w:val="18"/>
        </w:rPr>
        <w:t>to</w:t>
      </w:r>
      <w:r>
        <w:rPr>
          <w:spacing w:val="-4"/>
          <w:sz w:val="18"/>
        </w:rPr>
        <w:t xml:space="preserve"> </w:t>
      </w:r>
      <w:r>
        <w:rPr>
          <w:sz w:val="18"/>
        </w:rPr>
        <w:t>Anna</w:t>
      </w:r>
      <w:r>
        <w:rPr>
          <w:spacing w:val="-4"/>
          <w:sz w:val="18"/>
        </w:rPr>
        <w:t xml:space="preserve"> </w:t>
      </w:r>
      <w:r>
        <w:rPr>
          <w:sz w:val="18"/>
        </w:rPr>
        <w:t>University</w:t>
      </w:r>
      <w:r>
        <w:rPr>
          <w:spacing w:val="-9"/>
          <w:sz w:val="18"/>
        </w:rPr>
        <w:t xml:space="preserve"> </w:t>
      </w:r>
      <w:r>
        <w:rPr>
          <w:sz w:val="18"/>
        </w:rPr>
        <w:t>Chennai</w:t>
      </w:r>
      <w:r>
        <w:rPr>
          <w:spacing w:val="-7"/>
          <w:sz w:val="18"/>
        </w:rPr>
        <w:t xml:space="preserve"> </w:t>
      </w:r>
      <w:r>
        <w:rPr>
          <w:sz w:val="18"/>
        </w:rPr>
        <w:t>and Approved</w:t>
      </w:r>
      <w:r>
        <w:rPr>
          <w:spacing w:val="-1"/>
          <w:sz w:val="18"/>
        </w:rPr>
        <w:t xml:space="preserve"> </w:t>
      </w:r>
      <w:r>
        <w:rPr>
          <w:sz w:val="18"/>
        </w:rPr>
        <w:t>by</w:t>
      </w:r>
      <w:r>
        <w:rPr>
          <w:spacing w:val="-9"/>
          <w:sz w:val="18"/>
        </w:rPr>
        <w:t xml:space="preserve"> </w:t>
      </w:r>
      <w:r>
        <w:rPr>
          <w:sz w:val="18"/>
        </w:rPr>
        <w:t>AICTE,</w:t>
      </w:r>
      <w:r>
        <w:rPr>
          <w:spacing w:val="2"/>
          <w:sz w:val="18"/>
        </w:rPr>
        <w:t xml:space="preserve"> </w:t>
      </w:r>
      <w:r>
        <w:rPr>
          <w:sz w:val="18"/>
        </w:rPr>
        <w:t>New</w:t>
      </w:r>
      <w:r>
        <w:rPr>
          <w:spacing w:val="-3"/>
          <w:sz w:val="18"/>
        </w:rPr>
        <w:t xml:space="preserve"> </w:t>
      </w:r>
      <w:r>
        <w:rPr>
          <w:sz w:val="18"/>
        </w:rPr>
        <w:t>Delhi)</w:t>
      </w:r>
    </w:p>
    <w:p w14:paraId="2A37CF83" w14:textId="77777777" w:rsidR="00B22B56" w:rsidRDefault="00B22B56">
      <w:pPr>
        <w:pStyle w:val="BodyText"/>
        <w:spacing w:before="10"/>
        <w:rPr>
          <w:sz w:val="18"/>
        </w:rPr>
      </w:pPr>
    </w:p>
    <w:p w14:paraId="3A20A61D" w14:textId="77777777" w:rsidR="00B22B56" w:rsidRDefault="00E266B6">
      <w:pPr>
        <w:ind w:left="1079" w:right="1158"/>
        <w:jc w:val="center"/>
        <w:rPr>
          <w:b/>
          <w:sz w:val="24"/>
        </w:rPr>
      </w:pPr>
      <w:r>
        <w:rPr>
          <w:b/>
          <w:sz w:val="24"/>
        </w:rPr>
        <w:t>SAMAYAPURAM</w:t>
      </w:r>
      <w:r>
        <w:rPr>
          <w:b/>
          <w:spacing w:val="5"/>
          <w:sz w:val="24"/>
        </w:rPr>
        <w:t xml:space="preserve"> </w:t>
      </w:r>
      <w:r>
        <w:rPr>
          <w:b/>
          <w:sz w:val="24"/>
        </w:rPr>
        <w:t>–</w:t>
      </w:r>
      <w:r>
        <w:rPr>
          <w:b/>
          <w:spacing w:val="-4"/>
          <w:sz w:val="24"/>
        </w:rPr>
        <w:t xml:space="preserve"> </w:t>
      </w:r>
      <w:r>
        <w:rPr>
          <w:b/>
          <w:sz w:val="24"/>
        </w:rPr>
        <w:t>621</w:t>
      </w:r>
      <w:r>
        <w:rPr>
          <w:b/>
          <w:spacing w:val="1"/>
          <w:sz w:val="24"/>
        </w:rPr>
        <w:t xml:space="preserve"> </w:t>
      </w:r>
      <w:r>
        <w:rPr>
          <w:b/>
          <w:sz w:val="24"/>
        </w:rPr>
        <w:t>112</w:t>
      </w:r>
    </w:p>
    <w:p w14:paraId="119171FE" w14:textId="77777777" w:rsidR="00B22B56" w:rsidRDefault="00E266B6">
      <w:pPr>
        <w:pStyle w:val="Heading2"/>
        <w:spacing w:before="4"/>
        <w:ind w:left="1205" w:right="1158"/>
        <w:jc w:val="center"/>
      </w:pPr>
      <w:r>
        <w:t>May,</w:t>
      </w:r>
      <w:r>
        <w:rPr>
          <w:spacing w:val="3"/>
        </w:rPr>
        <w:t xml:space="preserve"> </w:t>
      </w:r>
      <w:r>
        <w:t>2024</w:t>
      </w:r>
    </w:p>
    <w:p w14:paraId="13CECD61" w14:textId="77777777" w:rsidR="00B22B56" w:rsidRDefault="00B22B56">
      <w:pPr>
        <w:jc w:val="center"/>
        <w:sectPr w:rsidR="00B22B56">
          <w:footerReference w:type="default" r:id="rId10"/>
          <w:type w:val="continuous"/>
          <w:pgSz w:w="11920" w:h="16850"/>
          <w:pgMar w:top="1200" w:right="920" w:bottom="1540" w:left="660" w:header="720" w:footer="1343" w:gutter="0"/>
          <w:pgNumType w:start="1"/>
          <w:cols w:space="720"/>
        </w:sectPr>
      </w:pPr>
    </w:p>
    <w:p w14:paraId="7FA9CD3D" w14:textId="77777777" w:rsidR="00B22B56" w:rsidRDefault="00E266B6">
      <w:pPr>
        <w:spacing w:before="71" w:line="391" w:lineRule="auto"/>
        <w:ind w:left="4362" w:right="533" w:hanging="2301"/>
        <w:rPr>
          <w:b/>
          <w:sz w:val="32"/>
        </w:rPr>
      </w:pPr>
      <w:r>
        <w:rPr>
          <w:b/>
          <w:sz w:val="32"/>
        </w:rPr>
        <w:lastRenderedPageBreak/>
        <w:t>K. RAMAKRISHNAN COLLEGE OF TECHNOLOGY</w:t>
      </w:r>
      <w:r>
        <w:rPr>
          <w:b/>
          <w:spacing w:val="-77"/>
          <w:sz w:val="32"/>
        </w:rPr>
        <w:t xml:space="preserve"> </w:t>
      </w:r>
      <w:r>
        <w:rPr>
          <w:b/>
          <w:sz w:val="32"/>
        </w:rPr>
        <w:t>(A</w:t>
      </w:r>
      <w:r>
        <w:rPr>
          <w:b/>
          <w:sz w:val="26"/>
        </w:rPr>
        <w:t>UTONOMOUS</w:t>
      </w:r>
      <w:r>
        <w:rPr>
          <w:b/>
          <w:sz w:val="32"/>
        </w:rPr>
        <w:t>)</w:t>
      </w:r>
    </w:p>
    <w:p w14:paraId="3033968C" w14:textId="77777777" w:rsidR="00B22B56" w:rsidRDefault="00E266B6">
      <w:pPr>
        <w:spacing w:line="236" w:lineRule="exact"/>
        <w:ind w:left="3978"/>
        <w:rPr>
          <w:b/>
          <w:sz w:val="24"/>
        </w:rPr>
      </w:pPr>
      <w:r>
        <w:rPr>
          <w:b/>
          <w:sz w:val="24"/>
        </w:rPr>
        <w:t>SAMAYAPURAM</w:t>
      </w:r>
      <w:r>
        <w:rPr>
          <w:b/>
          <w:spacing w:val="6"/>
          <w:sz w:val="24"/>
        </w:rPr>
        <w:t xml:space="preserve"> </w:t>
      </w:r>
      <w:r>
        <w:rPr>
          <w:b/>
          <w:sz w:val="24"/>
        </w:rPr>
        <w:t>–</w:t>
      </w:r>
      <w:r>
        <w:rPr>
          <w:b/>
          <w:spacing w:val="-4"/>
          <w:sz w:val="24"/>
        </w:rPr>
        <w:t xml:space="preserve"> </w:t>
      </w:r>
      <w:r>
        <w:rPr>
          <w:b/>
          <w:sz w:val="24"/>
        </w:rPr>
        <w:t>621</w:t>
      </w:r>
      <w:r>
        <w:rPr>
          <w:b/>
          <w:spacing w:val="1"/>
          <w:sz w:val="24"/>
        </w:rPr>
        <w:t xml:space="preserve"> </w:t>
      </w:r>
      <w:r>
        <w:rPr>
          <w:b/>
          <w:sz w:val="24"/>
        </w:rPr>
        <w:t>112</w:t>
      </w:r>
    </w:p>
    <w:p w14:paraId="4623363A" w14:textId="77777777" w:rsidR="00B22B56" w:rsidRDefault="00B22B56">
      <w:pPr>
        <w:pStyle w:val="BodyText"/>
        <w:rPr>
          <w:b/>
          <w:sz w:val="26"/>
        </w:rPr>
      </w:pPr>
    </w:p>
    <w:p w14:paraId="4FE41FD8" w14:textId="77777777" w:rsidR="00B22B56" w:rsidRDefault="00B22B56">
      <w:pPr>
        <w:pStyle w:val="BodyText"/>
        <w:spacing w:before="8"/>
        <w:rPr>
          <w:b/>
          <w:sz w:val="20"/>
        </w:rPr>
      </w:pPr>
    </w:p>
    <w:p w14:paraId="7DA673F6" w14:textId="77777777" w:rsidR="00B22B56" w:rsidRDefault="00E266B6">
      <w:pPr>
        <w:pStyle w:val="Heading1"/>
        <w:spacing w:before="0"/>
        <w:ind w:right="2725"/>
        <w:jc w:val="right"/>
      </w:pPr>
      <w:r>
        <w:t>BONAFIDE</w:t>
      </w:r>
      <w:r>
        <w:rPr>
          <w:spacing w:val="-3"/>
        </w:rPr>
        <w:t xml:space="preserve"> </w:t>
      </w:r>
      <w:r>
        <w:t>CERTIFICATE</w:t>
      </w:r>
    </w:p>
    <w:p w14:paraId="75BBA40B" w14:textId="77777777" w:rsidR="00B22B56" w:rsidRDefault="00B22B56">
      <w:pPr>
        <w:pStyle w:val="BodyText"/>
        <w:spacing w:before="5"/>
        <w:rPr>
          <w:b/>
          <w:sz w:val="45"/>
        </w:rPr>
      </w:pPr>
    </w:p>
    <w:p w14:paraId="3A91279E" w14:textId="296F5B79" w:rsidR="00B22B56" w:rsidRDefault="00E266B6" w:rsidP="00E23050">
      <w:pPr>
        <w:pStyle w:val="BodyText"/>
        <w:spacing w:line="367" w:lineRule="auto"/>
        <w:ind w:left="482" w:right="213"/>
        <w:jc w:val="both"/>
      </w:pPr>
      <w:r>
        <w:t>Certified that</w:t>
      </w:r>
      <w:r>
        <w:rPr>
          <w:spacing w:val="1"/>
        </w:rPr>
        <w:t xml:space="preserve"> </w:t>
      </w:r>
      <w:r>
        <w:t>this project</w:t>
      </w:r>
      <w:r>
        <w:rPr>
          <w:spacing w:val="1"/>
        </w:rPr>
        <w:t xml:space="preserve"> </w:t>
      </w:r>
      <w:r>
        <w:t>report titled</w:t>
      </w:r>
      <w:r>
        <w:rPr>
          <w:spacing w:val="1"/>
        </w:rPr>
        <w:t xml:space="preserve"> </w:t>
      </w:r>
      <w:r>
        <w:rPr>
          <w:b/>
        </w:rPr>
        <w:t>“</w:t>
      </w:r>
      <w:r w:rsidR="00653F88">
        <w:rPr>
          <w:b/>
        </w:rPr>
        <w:t>BUILDING A FINANCIAL PORTFOLIO MANAGEMENT SYSTEM</w:t>
      </w:r>
      <w:r>
        <w:rPr>
          <w:b/>
        </w:rPr>
        <w:t>”</w:t>
      </w:r>
      <w:r>
        <w:rPr>
          <w:b/>
          <w:spacing w:val="1"/>
        </w:rPr>
        <w:t xml:space="preserve"> </w:t>
      </w:r>
      <w:r>
        <w:t>is</w:t>
      </w:r>
      <w:r>
        <w:rPr>
          <w:spacing w:val="1"/>
        </w:rPr>
        <w:t xml:space="preserve"> </w:t>
      </w:r>
      <w:r>
        <w:t>the</w:t>
      </w:r>
      <w:r>
        <w:rPr>
          <w:spacing w:val="1"/>
        </w:rPr>
        <w:t xml:space="preserve"> </w:t>
      </w:r>
      <w:r>
        <w:t>bonafide</w:t>
      </w:r>
      <w:r>
        <w:rPr>
          <w:spacing w:val="1"/>
        </w:rPr>
        <w:t xml:space="preserve"> </w:t>
      </w:r>
      <w:r>
        <w:t>work</w:t>
      </w:r>
      <w:r>
        <w:rPr>
          <w:spacing w:val="1"/>
        </w:rPr>
        <w:t xml:space="preserve"> </w:t>
      </w:r>
      <w:r>
        <w:t>of</w:t>
      </w:r>
      <w:r>
        <w:rPr>
          <w:spacing w:val="61"/>
        </w:rPr>
        <w:t xml:space="preserve"> </w:t>
      </w:r>
      <w:r w:rsidR="00653F88">
        <w:rPr>
          <w:b/>
        </w:rPr>
        <w:t xml:space="preserve">LOGESHWARAN A </w:t>
      </w:r>
      <w:r>
        <w:rPr>
          <w:b/>
        </w:rPr>
        <w:t>(23038117243210</w:t>
      </w:r>
      <w:r w:rsidR="00653F88">
        <w:rPr>
          <w:b/>
        </w:rPr>
        <w:t>61</w:t>
      </w:r>
      <w:r>
        <w:rPr>
          <w:b/>
        </w:rPr>
        <w:t xml:space="preserve">), </w:t>
      </w:r>
      <w:r>
        <w:t>who carried out the project work under my supervision. Certified further,</w:t>
      </w:r>
      <w:r>
        <w:rPr>
          <w:spacing w:val="1"/>
        </w:rPr>
        <w:t xml:space="preserve"> </w:t>
      </w:r>
      <w:r>
        <w:t>that to the best of my knowledge the work reported here in does not form part of any other project</w:t>
      </w:r>
      <w:r>
        <w:rPr>
          <w:spacing w:val="1"/>
        </w:rPr>
        <w:t xml:space="preserve"> </w:t>
      </w:r>
      <w:r>
        <w:t>report or dissertation on the basis of which a degree or award was conferred on an earlier occasion</w:t>
      </w:r>
      <w:r>
        <w:rPr>
          <w:spacing w:val="1"/>
        </w:rPr>
        <w:t xml:space="preserve"> </w:t>
      </w:r>
      <w:r>
        <w:t>on</w:t>
      </w:r>
      <w:r>
        <w:rPr>
          <w:spacing w:val="-8"/>
        </w:rPr>
        <w:t xml:space="preserve"> </w:t>
      </w:r>
      <w:r>
        <w:t>this or</w:t>
      </w:r>
      <w:r>
        <w:rPr>
          <w:spacing w:val="-1"/>
        </w:rPr>
        <w:t xml:space="preserve"> </w:t>
      </w:r>
      <w:r>
        <w:t>any</w:t>
      </w:r>
      <w:r>
        <w:rPr>
          <w:spacing w:val="-8"/>
        </w:rPr>
        <w:t xml:space="preserve"> </w:t>
      </w:r>
      <w:r>
        <w:t>other</w:t>
      </w:r>
      <w:r>
        <w:rPr>
          <w:spacing w:val="3"/>
        </w:rPr>
        <w:t xml:space="preserve"> </w:t>
      </w:r>
      <w:r>
        <w:t>candidate.</w:t>
      </w:r>
    </w:p>
    <w:p w14:paraId="6DA9A858" w14:textId="3C347C87" w:rsidR="00B22B56" w:rsidRDefault="00653F88">
      <w:pPr>
        <w:pStyle w:val="BodyText"/>
        <w:rPr>
          <w:sz w:val="20"/>
        </w:rPr>
      </w:pPr>
      <w:r>
        <w:rPr>
          <w:noProof/>
        </w:rPr>
        <w:drawing>
          <wp:anchor distT="0" distB="0" distL="0" distR="0" simplePos="0" relativeHeight="251659776" behindDoc="0" locked="0" layoutInCell="1" allowOverlap="1" wp14:anchorId="33845A45" wp14:editId="334A776E">
            <wp:simplePos x="0" y="0"/>
            <wp:positionH relativeFrom="page">
              <wp:posOffset>4799965</wp:posOffset>
            </wp:positionH>
            <wp:positionV relativeFrom="paragraph">
              <wp:posOffset>309880</wp:posOffset>
            </wp:positionV>
            <wp:extent cx="1057275" cy="992505"/>
            <wp:effectExtent l="0" t="0" r="9525" b="0"/>
            <wp:wrapTopAndBottom/>
            <wp:docPr id="12" name="image3.png" descr="C:/Users/sushm/Downloads/WhatsApp Image 2024-11-29 at 15.21.10_76aa5d91.jpgWhatsApp Image 2024-11-29 at 15.21.10_76aa5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C:/Users/sushm/Downloads/WhatsApp Image 2024-11-29 at 15.21.10_76aa5d91.jpgWhatsApp Image 2024-11-29 at 15.21.10_76aa5d91"/>
                    <pic:cNvPicPr>
                      <a:picLocks noChangeAspect="1"/>
                    </pic:cNvPicPr>
                  </pic:nvPicPr>
                  <pic:blipFill rotWithShape="1">
                    <a:blip r:embed="rId11"/>
                    <a:srcRect l="30240" t="13799" r="27007" b="30710"/>
                    <a:stretch/>
                  </pic:blipFill>
                  <pic:spPr bwMode="auto">
                    <a:xfrm>
                      <a:off x="0" y="0"/>
                      <a:ext cx="1057275" cy="992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66B6">
        <w:rPr>
          <w:b/>
          <w:sz w:val="26"/>
        </w:rPr>
        <w:t xml:space="preserve">                                                                                               </w:t>
      </w:r>
    </w:p>
    <w:p w14:paraId="20AC30E8" w14:textId="27D547E9" w:rsidR="00B22B56" w:rsidRDefault="00E266B6">
      <w:pPr>
        <w:pStyle w:val="BodyText"/>
        <w:spacing w:before="3"/>
        <w:rPr>
          <w:sz w:val="25"/>
        </w:rPr>
      </w:pPr>
      <w:r>
        <w:rPr>
          <w:noProof/>
        </w:rPr>
        <w:drawing>
          <wp:anchor distT="0" distB="0" distL="0" distR="0" simplePos="0" relativeHeight="251655680" behindDoc="0" locked="0" layoutInCell="1" allowOverlap="1" wp14:anchorId="2F4D1BAB" wp14:editId="3C2B2DFD">
            <wp:simplePos x="0" y="0"/>
            <wp:positionH relativeFrom="page">
              <wp:posOffset>582295</wp:posOffset>
            </wp:positionH>
            <wp:positionV relativeFrom="paragraph">
              <wp:posOffset>175895</wp:posOffset>
            </wp:positionV>
            <wp:extent cx="1826895" cy="956945"/>
            <wp:effectExtent l="0" t="0" r="0" b="0"/>
            <wp:wrapTopAndBottom/>
            <wp:docPr id="5" name="image3.png" descr="IMG_20240605_193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IMG_20240605_193748"/>
                    <pic:cNvPicPr>
                      <a:picLocks noChangeAspect="1"/>
                    </pic:cNvPicPr>
                  </pic:nvPicPr>
                  <pic:blipFill>
                    <a:blip r:embed="rId12" cstate="print"/>
                    <a:stretch>
                      <a:fillRect/>
                    </a:stretch>
                  </pic:blipFill>
                  <pic:spPr>
                    <a:xfrm>
                      <a:off x="0" y="0"/>
                      <a:ext cx="1826795" cy="956690"/>
                    </a:xfrm>
                    <a:prstGeom prst="rect">
                      <a:avLst/>
                    </a:prstGeom>
                  </pic:spPr>
                </pic:pic>
              </a:graphicData>
            </a:graphic>
          </wp:anchor>
        </w:drawing>
      </w:r>
      <w:r>
        <w:rPr>
          <w:sz w:val="25"/>
        </w:rPr>
        <w:t xml:space="preserve">                                                                                                                                                                                                                                                                                                                                                                             </w:t>
      </w:r>
    </w:p>
    <w:p w14:paraId="08DCEE5B" w14:textId="77777777" w:rsidR="00B22B56" w:rsidRDefault="00E266B6">
      <w:pPr>
        <w:pStyle w:val="BodyText"/>
        <w:spacing w:before="8"/>
        <w:rPr>
          <w:sz w:val="27"/>
        </w:rPr>
      </w:pPr>
      <w:r>
        <w:rPr>
          <w:b/>
          <w:sz w:val="26"/>
        </w:rPr>
        <w:t xml:space="preserve">                                                                   </w:t>
      </w:r>
    </w:p>
    <w:p w14:paraId="1EB0C3C5" w14:textId="77777777" w:rsidR="00B22B56" w:rsidRDefault="00E266B6">
      <w:pPr>
        <w:tabs>
          <w:tab w:val="left" w:pos="5363"/>
        </w:tabs>
        <w:ind w:right="2809"/>
        <w:jc w:val="right"/>
        <w:rPr>
          <w:b/>
          <w:sz w:val="26"/>
        </w:rPr>
      </w:pPr>
      <w:r>
        <w:rPr>
          <w:b/>
          <w:sz w:val="26"/>
        </w:rPr>
        <w:t>SIGNATURE</w:t>
      </w:r>
      <w:r>
        <w:rPr>
          <w:b/>
          <w:sz w:val="26"/>
        </w:rPr>
        <w:tab/>
        <w:t>SIGNATURE</w:t>
      </w:r>
    </w:p>
    <w:p w14:paraId="7E532492" w14:textId="77777777" w:rsidR="00B22B56" w:rsidRDefault="00B22B56">
      <w:pPr>
        <w:pStyle w:val="BodyText"/>
        <w:spacing w:before="11"/>
        <w:rPr>
          <w:b/>
        </w:rPr>
      </w:pPr>
    </w:p>
    <w:p w14:paraId="56AEE43B" w14:textId="77777777" w:rsidR="00B22B56" w:rsidRDefault="00E266B6">
      <w:pPr>
        <w:tabs>
          <w:tab w:val="left" w:pos="5985"/>
        </w:tabs>
        <w:ind w:left="622"/>
        <w:rPr>
          <w:sz w:val="26"/>
        </w:rPr>
      </w:pPr>
      <w:r>
        <w:rPr>
          <w:sz w:val="26"/>
        </w:rPr>
        <w:t>Dr.T.AVUDAIAPPAN</w:t>
      </w:r>
      <w:r>
        <w:rPr>
          <w:spacing w:val="2"/>
          <w:sz w:val="26"/>
        </w:rPr>
        <w:t xml:space="preserve"> </w:t>
      </w:r>
      <w:r>
        <w:rPr>
          <w:sz w:val="26"/>
        </w:rPr>
        <w:t>M.E.,Ph.D.,</w:t>
      </w:r>
      <w:r>
        <w:rPr>
          <w:sz w:val="26"/>
        </w:rPr>
        <w:tab/>
        <w:t>Mrs.M.BHARATHI, M.Tech.,</w:t>
      </w:r>
    </w:p>
    <w:p w14:paraId="0E769A8E" w14:textId="77777777" w:rsidR="00B22B56" w:rsidRDefault="00B22B56">
      <w:pPr>
        <w:pStyle w:val="BodyText"/>
        <w:spacing w:before="5"/>
      </w:pPr>
    </w:p>
    <w:p w14:paraId="7713FB5F" w14:textId="77777777" w:rsidR="00B22B56" w:rsidRDefault="00E266B6">
      <w:pPr>
        <w:tabs>
          <w:tab w:val="left" w:pos="5985"/>
        </w:tabs>
        <w:spacing w:before="1"/>
        <w:ind w:left="622"/>
        <w:rPr>
          <w:b/>
          <w:sz w:val="25"/>
        </w:rPr>
      </w:pPr>
      <w:r>
        <w:rPr>
          <w:b/>
          <w:sz w:val="26"/>
        </w:rPr>
        <w:t>HEAD</w:t>
      </w:r>
      <w:r>
        <w:rPr>
          <w:b/>
          <w:spacing w:val="-2"/>
          <w:sz w:val="26"/>
        </w:rPr>
        <w:t xml:space="preserve"> </w:t>
      </w:r>
      <w:r>
        <w:rPr>
          <w:b/>
          <w:sz w:val="26"/>
        </w:rPr>
        <w:t>OF</w:t>
      </w:r>
      <w:r>
        <w:rPr>
          <w:b/>
          <w:spacing w:val="-1"/>
          <w:sz w:val="26"/>
        </w:rPr>
        <w:t xml:space="preserve"> </w:t>
      </w:r>
      <w:r>
        <w:rPr>
          <w:b/>
          <w:sz w:val="26"/>
        </w:rPr>
        <w:t>THE</w:t>
      </w:r>
      <w:r>
        <w:rPr>
          <w:b/>
          <w:spacing w:val="-1"/>
          <w:sz w:val="26"/>
        </w:rPr>
        <w:t xml:space="preserve"> </w:t>
      </w:r>
      <w:r>
        <w:rPr>
          <w:b/>
          <w:sz w:val="26"/>
        </w:rPr>
        <w:t>DEPARTMENT</w:t>
      </w:r>
      <w:r>
        <w:rPr>
          <w:b/>
          <w:sz w:val="26"/>
        </w:rPr>
        <w:tab/>
      </w:r>
      <w:r>
        <w:rPr>
          <w:b/>
          <w:sz w:val="25"/>
        </w:rPr>
        <w:t>SUPERVISOR</w:t>
      </w:r>
    </w:p>
    <w:p w14:paraId="549F57C8" w14:textId="77777777" w:rsidR="00B22B56" w:rsidRDefault="00B22B56">
      <w:pPr>
        <w:pStyle w:val="BodyText"/>
        <w:spacing w:before="10"/>
        <w:rPr>
          <w:b/>
        </w:rPr>
      </w:pPr>
    </w:p>
    <w:p w14:paraId="7FF77FA0" w14:textId="77777777" w:rsidR="00B22B56" w:rsidRDefault="00E266B6">
      <w:pPr>
        <w:tabs>
          <w:tab w:val="left" w:pos="5985"/>
        </w:tabs>
        <w:ind w:left="622"/>
        <w:rPr>
          <w:sz w:val="26"/>
        </w:rPr>
      </w:pPr>
      <w:r>
        <w:rPr>
          <w:sz w:val="26"/>
        </w:rPr>
        <w:t>ASSOCIATE</w:t>
      </w:r>
      <w:r>
        <w:rPr>
          <w:spacing w:val="-3"/>
          <w:sz w:val="26"/>
        </w:rPr>
        <w:t xml:space="preserve"> </w:t>
      </w:r>
      <w:r>
        <w:rPr>
          <w:sz w:val="26"/>
        </w:rPr>
        <w:t>PROFESSOR</w:t>
      </w:r>
      <w:r>
        <w:rPr>
          <w:sz w:val="26"/>
        </w:rPr>
        <w:tab/>
        <w:t>ASSISTANT</w:t>
      </w:r>
      <w:r>
        <w:rPr>
          <w:spacing w:val="-3"/>
          <w:sz w:val="26"/>
        </w:rPr>
        <w:t xml:space="preserve"> </w:t>
      </w:r>
      <w:r>
        <w:rPr>
          <w:sz w:val="26"/>
        </w:rPr>
        <w:t>PROFESSOR</w:t>
      </w:r>
    </w:p>
    <w:p w14:paraId="54E81383" w14:textId="77777777" w:rsidR="00B22B56" w:rsidRDefault="00B22B56">
      <w:pPr>
        <w:pStyle w:val="BodyText"/>
        <w:spacing w:before="6"/>
      </w:pPr>
    </w:p>
    <w:p w14:paraId="66416221" w14:textId="77777777" w:rsidR="00B22B56" w:rsidRDefault="00E266B6">
      <w:pPr>
        <w:tabs>
          <w:tab w:val="left" w:pos="5985"/>
        </w:tabs>
        <w:spacing w:before="1"/>
        <w:ind w:left="622"/>
        <w:rPr>
          <w:sz w:val="26"/>
        </w:rPr>
      </w:pPr>
      <w:r>
        <w:rPr>
          <w:sz w:val="26"/>
        </w:rPr>
        <w:t>Department</w:t>
      </w:r>
      <w:r>
        <w:rPr>
          <w:spacing w:val="-4"/>
          <w:sz w:val="26"/>
        </w:rPr>
        <w:t xml:space="preserve"> </w:t>
      </w:r>
      <w:r>
        <w:rPr>
          <w:sz w:val="26"/>
        </w:rPr>
        <w:t>of</w:t>
      </w:r>
      <w:r>
        <w:rPr>
          <w:spacing w:val="-1"/>
          <w:sz w:val="26"/>
        </w:rPr>
        <w:t xml:space="preserve"> </w:t>
      </w:r>
      <w:r>
        <w:rPr>
          <w:sz w:val="26"/>
        </w:rPr>
        <w:t>Artificial</w:t>
      </w:r>
      <w:r>
        <w:rPr>
          <w:spacing w:val="3"/>
          <w:sz w:val="26"/>
        </w:rPr>
        <w:t xml:space="preserve"> </w:t>
      </w:r>
      <w:r>
        <w:rPr>
          <w:sz w:val="26"/>
        </w:rPr>
        <w:t>Intelligence</w:t>
      </w:r>
      <w:r>
        <w:rPr>
          <w:sz w:val="26"/>
        </w:rPr>
        <w:tab/>
        <w:t>Department</w:t>
      </w:r>
      <w:r>
        <w:rPr>
          <w:spacing w:val="-4"/>
          <w:sz w:val="26"/>
        </w:rPr>
        <w:t xml:space="preserve"> </w:t>
      </w:r>
      <w:r>
        <w:rPr>
          <w:sz w:val="26"/>
        </w:rPr>
        <w:t>of</w:t>
      </w:r>
      <w:r>
        <w:rPr>
          <w:spacing w:val="-3"/>
          <w:sz w:val="26"/>
        </w:rPr>
        <w:t xml:space="preserve"> </w:t>
      </w:r>
      <w:r>
        <w:rPr>
          <w:sz w:val="26"/>
        </w:rPr>
        <w:t>Artificial</w:t>
      </w:r>
      <w:r>
        <w:rPr>
          <w:spacing w:val="1"/>
          <w:sz w:val="26"/>
        </w:rPr>
        <w:t xml:space="preserve"> </w:t>
      </w:r>
      <w:r>
        <w:rPr>
          <w:sz w:val="26"/>
        </w:rPr>
        <w:t>Intelligence</w:t>
      </w:r>
    </w:p>
    <w:p w14:paraId="755E6826" w14:textId="77777777" w:rsidR="00B22B56" w:rsidRDefault="00B22B56">
      <w:pPr>
        <w:pStyle w:val="BodyText"/>
        <w:spacing w:before="10"/>
      </w:pPr>
    </w:p>
    <w:p w14:paraId="41CE63AE" w14:textId="77777777" w:rsidR="00B22B56" w:rsidRDefault="00E266B6">
      <w:pPr>
        <w:tabs>
          <w:tab w:val="left" w:pos="5985"/>
        </w:tabs>
        <w:spacing w:line="424" w:lineRule="auto"/>
        <w:ind w:left="622" w:right="1381"/>
        <w:rPr>
          <w:sz w:val="26"/>
        </w:rPr>
      </w:pPr>
      <w:r>
        <w:rPr>
          <w:sz w:val="26"/>
        </w:rPr>
        <w:t>K.</w:t>
      </w:r>
      <w:r>
        <w:rPr>
          <w:spacing w:val="-1"/>
          <w:sz w:val="26"/>
        </w:rPr>
        <w:t xml:space="preserve"> </w:t>
      </w:r>
      <w:r>
        <w:rPr>
          <w:sz w:val="26"/>
        </w:rPr>
        <w:t>Ramakrishnan</w:t>
      </w:r>
      <w:r>
        <w:rPr>
          <w:spacing w:val="-1"/>
          <w:sz w:val="26"/>
        </w:rPr>
        <w:t xml:space="preserve"> </w:t>
      </w:r>
      <w:r>
        <w:rPr>
          <w:sz w:val="26"/>
        </w:rPr>
        <w:t>College</w:t>
      </w:r>
      <w:r>
        <w:rPr>
          <w:spacing w:val="-1"/>
          <w:sz w:val="26"/>
        </w:rPr>
        <w:t xml:space="preserve"> </w:t>
      </w:r>
      <w:r>
        <w:rPr>
          <w:sz w:val="26"/>
        </w:rPr>
        <w:t>of</w:t>
      </w:r>
      <w:r>
        <w:rPr>
          <w:spacing w:val="-2"/>
          <w:sz w:val="26"/>
        </w:rPr>
        <w:t xml:space="preserve"> </w:t>
      </w:r>
      <w:r>
        <w:rPr>
          <w:sz w:val="26"/>
        </w:rPr>
        <w:t>Technology</w:t>
      </w:r>
      <w:r>
        <w:rPr>
          <w:sz w:val="26"/>
        </w:rPr>
        <w:tab/>
        <w:t>K.</w:t>
      </w:r>
      <w:r>
        <w:rPr>
          <w:spacing w:val="-6"/>
          <w:sz w:val="26"/>
        </w:rPr>
        <w:t xml:space="preserve"> </w:t>
      </w:r>
      <w:r>
        <w:rPr>
          <w:sz w:val="26"/>
        </w:rPr>
        <w:t>Ramakrishnan</w:t>
      </w:r>
      <w:r>
        <w:rPr>
          <w:spacing w:val="-6"/>
          <w:sz w:val="26"/>
        </w:rPr>
        <w:t xml:space="preserve"> </w:t>
      </w:r>
      <w:r>
        <w:rPr>
          <w:sz w:val="26"/>
        </w:rPr>
        <w:t>College</w:t>
      </w:r>
      <w:r>
        <w:rPr>
          <w:spacing w:val="-7"/>
          <w:sz w:val="26"/>
        </w:rPr>
        <w:t xml:space="preserve"> </w:t>
      </w:r>
      <w:r>
        <w:rPr>
          <w:sz w:val="26"/>
        </w:rPr>
        <w:t>of</w:t>
      </w:r>
      <w:r>
        <w:rPr>
          <w:spacing w:val="-62"/>
          <w:sz w:val="26"/>
        </w:rPr>
        <w:t xml:space="preserve"> </w:t>
      </w:r>
      <w:r>
        <w:rPr>
          <w:sz w:val="26"/>
        </w:rPr>
        <w:t>(Autonomous)</w:t>
      </w:r>
      <w:r>
        <w:rPr>
          <w:sz w:val="26"/>
        </w:rPr>
        <w:tab/>
        <w:t>Technology</w:t>
      </w:r>
      <w:r>
        <w:rPr>
          <w:spacing w:val="-3"/>
          <w:sz w:val="26"/>
        </w:rPr>
        <w:t xml:space="preserve"> </w:t>
      </w:r>
      <w:r>
        <w:rPr>
          <w:sz w:val="26"/>
        </w:rPr>
        <w:t>(Autonomous)</w:t>
      </w:r>
    </w:p>
    <w:p w14:paraId="25D2D704" w14:textId="77777777" w:rsidR="00B22B56" w:rsidRDefault="00E266B6">
      <w:pPr>
        <w:tabs>
          <w:tab w:val="left" w:pos="5985"/>
        </w:tabs>
        <w:spacing w:before="56"/>
        <w:ind w:left="622"/>
        <w:rPr>
          <w:sz w:val="26"/>
        </w:rPr>
      </w:pPr>
      <w:r>
        <w:rPr>
          <w:sz w:val="26"/>
        </w:rPr>
        <w:t>Samayapuram–621112.</w:t>
      </w:r>
      <w:r>
        <w:rPr>
          <w:sz w:val="26"/>
        </w:rPr>
        <w:tab/>
        <w:t>Samayapuram–621112.</w:t>
      </w:r>
    </w:p>
    <w:p w14:paraId="248F6EE6" w14:textId="77777777" w:rsidR="00B22B56" w:rsidRDefault="00B22B56">
      <w:pPr>
        <w:pStyle w:val="BodyText"/>
        <w:rPr>
          <w:sz w:val="28"/>
        </w:rPr>
      </w:pPr>
    </w:p>
    <w:p w14:paraId="2D9E3B1B" w14:textId="77777777" w:rsidR="00B22B56" w:rsidRDefault="00B22B56">
      <w:pPr>
        <w:pStyle w:val="BodyText"/>
        <w:rPr>
          <w:sz w:val="28"/>
        </w:rPr>
      </w:pPr>
    </w:p>
    <w:p w14:paraId="2A4E5493" w14:textId="77777777" w:rsidR="00B22B56" w:rsidRDefault="00B22B56">
      <w:pPr>
        <w:pStyle w:val="BodyText"/>
        <w:rPr>
          <w:sz w:val="28"/>
        </w:rPr>
      </w:pPr>
    </w:p>
    <w:p w14:paraId="1A0F561C" w14:textId="77777777" w:rsidR="00B22B56" w:rsidRDefault="00B22B56">
      <w:pPr>
        <w:pStyle w:val="BodyText"/>
        <w:spacing w:before="4"/>
        <w:rPr>
          <w:sz w:val="32"/>
        </w:rPr>
      </w:pPr>
    </w:p>
    <w:p w14:paraId="59672751" w14:textId="77777777" w:rsidR="00B22B56" w:rsidRDefault="00E266B6">
      <w:pPr>
        <w:spacing w:before="1"/>
        <w:ind w:left="1582"/>
        <w:rPr>
          <w:sz w:val="26"/>
        </w:rPr>
      </w:pPr>
      <w:r>
        <w:rPr>
          <w:sz w:val="26"/>
        </w:rPr>
        <w:t>Submitted</w:t>
      </w:r>
      <w:r>
        <w:rPr>
          <w:spacing w:val="-2"/>
          <w:sz w:val="26"/>
        </w:rPr>
        <w:t xml:space="preserve"> </w:t>
      </w:r>
      <w:r>
        <w:rPr>
          <w:sz w:val="26"/>
        </w:rPr>
        <w:t>for</w:t>
      </w:r>
      <w:r>
        <w:rPr>
          <w:spacing w:val="-1"/>
          <w:sz w:val="26"/>
        </w:rPr>
        <w:t xml:space="preserve"> </w:t>
      </w:r>
      <w:r>
        <w:rPr>
          <w:sz w:val="26"/>
        </w:rPr>
        <w:t>the</w:t>
      </w:r>
      <w:r>
        <w:rPr>
          <w:spacing w:val="-2"/>
          <w:sz w:val="26"/>
        </w:rPr>
        <w:t xml:space="preserve"> </w:t>
      </w:r>
      <w:r>
        <w:rPr>
          <w:sz w:val="26"/>
        </w:rPr>
        <w:t>viva-voce</w:t>
      </w:r>
      <w:r>
        <w:rPr>
          <w:spacing w:val="-1"/>
          <w:sz w:val="26"/>
        </w:rPr>
        <w:t xml:space="preserve"> </w:t>
      </w:r>
      <w:r>
        <w:rPr>
          <w:sz w:val="26"/>
        </w:rPr>
        <w:t>examination</w:t>
      </w:r>
      <w:r>
        <w:rPr>
          <w:spacing w:val="-2"/>
          <w:sz w:val="26"/>
        </w:rPr>
        <w:t xml:space="preserve"> </w:t>
      </w:r>
      <w:r>
        <w:rPr>
          <w:sz w:val="26"/>
        </w:rPr>
        <w:t>held</w:t>
      </w:r>
      <w:r>
        <w:rPr>
          <w:spacing w:val="3"/>
          <w:sz w:val="26"/>
        </w:rPr>
        <w:t xml:space="preserve"> </w:t>
      </w:r>
      <w:r>
        <w:rPr>
          <w:sz w:val="26"/>
        </w:rPr>
        <w:t>on</w:t>
      </w:r>
      <w:r>
        <w:rPr>
          <w:spacing w:val="-2"/>
          <w:sz w:val="26"/>
        </w:rPr>
        <w:t xml:space="preserve"> </w:t>
      </w:r>
      <w:r>
        <w:rPr>
          <w:sz w:val="26"/>
        </w:rPr>
        <w:t>…18/06/2024………….</w:t>
      </w:r>
    </w:p>
    <w:p w14:paraId="655C42A3" w14:textId="77777777" w:rsidR="00B22B56" w:rsidRDefault="00B22B56">
      <w:pPr>
        <w:rPr>
          <w:sz w:val="26"/>
        </w:rPr>
        <w:sectPr w:rsidR="00B22B56">
          <w:pgSz w:w="11920" w:h="16850"/>
          <w:pgMar w:top="880" w:right="920" w:bottom="1540" w:left="660" w:header="0" w:footer="1343" w:gutter="0"/>
          <w:cols w:space="720"/>
        </w:sectPr>
      </w:pPr>
    </w:p>
    <w:p w14:paraId="1F755CDB" w14:textId="77777777" w:rsidR="00B22B56" w:rsidRDefault="00E266B6">
      <w:pPr>
        <w:spacing w:before="58"/>
        <w:ind w:left="1419" w:right="1154"/>
        <w:jc w:val="center"/>
        <w:rPr>
          <w:b/>
          <w:sz w:val="32"/>
        </w:rPr>
      </w:pPr>
      <w:r>
        <w:rPr>
          <w:b/>
          <w:sz w:val="32"/>
        </w:rPr>
        <w:lastRenderedPageBreak/>
        <w:t>DECLARATION</w:t>
      </w:r>
    </w:p>
    <w:p w14:paraId="7477F7C6" w14:textId="77777777" w:rsidR="00B22B56" w:rsidRDefault="00B22B56">
      <w:pPr>
        <w:pStyle w:val="BodyText"/>
        <w:spacing w:before="2"/>
        <w:rPr>
          <w:b/>
          <w:sz w:val="37"/>
        </w:rPr>
      </w:pPr>
    </w:p>
    <w:p w14:paraId="39696C4E" w14:textId="708DBC69" w:rsidR="00B22B56" w:rsidRDefault="00E266B6" w:rsidP="00E23050">
      <w:pPr>
        <w:spacing w:line="364" w:lineRule="auto"/>
        <w:ind w:left="780" w:right="514"/>
        <w:jc w:val="both"/>
        <w:rPr>
          <w:b/>
          <w:sz w:val="26"/>
        </w:rPr>
      </w:pPr>
      <w:r>
        <w:rPr>
          <w:sz w:val="26"/>
        </w:rPr>
        <w:t xml:space="preserve">I declare that the project report on </w:t>
      </w:r>
      <w:r>
        <w:rPr>
          <w:b/>
          <w:sz w:val="26"/>
        </w:rPr>
        <w:t>“</w:t>
      </w:r>
      <w:r w:rsidR="00653F88">
        <w:rPr>
          <w:b/>
          <w:sz w:val="26"/>
        </w:rPr>
        <w:t>BUILDING A FINANCIAL PORTFOLIO MANAGEMENT SYSTEM</w:t>
      </w:r>
      <w:r>
        <w:rPr>
          <w:b/>
          <w:sz w:val="26"/>
        </w:rPr>
        <w:t xml:space="preserve">” </w:t>
      </w:r>
      <w:r>
        <w:rPr>
          <w:sz w:val="26"/>
        </w:rPr>
        <w:t>is the result of original</w:t>
      </w:r>
      <w:r>
        <w:rPr>
          <w:spacing w:val="1"/>
          <w:sz w:val="26"/>
        </w:rPr>
        <w:t xml:space="preserve"> </w:t>
      </w:r>
      <w:r>
        <w:rPr>
          <w:sz w:val="26"/>
        </w:rPr>
        <w:t>work done by us and best of our knowledge, similar work has not been submitted to</w:t>
      </w:r>
      <w:r>
        <w:rPr>
          <w:spacing w:val="1"/>
          <w:sz w:val="26"/>
        </w:rPr>
        <w:t xml:space="preserve"> </w:t>
      </w:r>
      <w:r>
        <w:rPr>
          <w:b/>
          <w:sz w:val="26"/>
        </w:rPr>
        <w:t xml:space="preserve">“ANNA UNIVERSITY CHENNAI” </w:t>
      </w:r>
      <w:r>
        <w:rPr>
          <w:sz w:val="26"/>
        </w:rPr>
        <w:t xml:space="preserve">for the requirement of Degree of </w:t>
      </w:r>
      <w:r>
        <w:rPr>
          <w:b/>
          <w:sz w:val="26"/>
        </w:rPr>
        <w:t>BACHELOR</w:t>
      </w:r>
      <w:r>
        <w:rPr>
          <w:b/>
          <w:spacing w:val="-62"/>
          <w:sz w:val="26"/>
        </w:rPr>
        <w:t xml:space="preserve"> </w:t>
      </w:r>
      <w:r>
        <w:rPr>
          <w:b/>
          <w:sz w:val="26"/>
        </w:rPr>
        <w:t>OF TECHNOLOGY</w:t>
      </w:r>
      <w:r>
        <w:rPr>
          <w:sz w:val="26"/>
        </w:rPr>
        <w:t>. This project report is submitted on the partial fulfillment of the</w:t>
      </w:r>
      <w:r>
        <w:rPr>
          <w:spacing w:val="-62"/>
          <w:sz w:val="26"/>
        </w:rPr>
        <w:t xml:space="preserve"> </w:t>
      </w:r>
      <w:r>
        <w:rPr>
          <w:sz w:val="26"/>
        </w:rPr>
        <w:t>requirement</w:t>
      </w:r>
      <w:r>
        <w:rPr>
          <w:spacing w:val="-1"/>
          <w:sz w:val="26"/>
        </w:rPr>
        <w:t xml:space="preserve"> </w:t>
      </w:r>
      <w:r>
        <w:rPr>
          <w:sz w:val="26"/>
        </w:rPr>
        <w:t>of</w:t>
      </w:r>
      <w:r>
        <w:rPr>
          <w:spacing w:val="1"/>
          <w:sz w:val="26"/>
        </w:rPr>
        <w:t xml:space="preserve"> </w:t>
      </w:r>
      <w:r>
        <w:rPr>
          <w:sz w:val="26"/>
        </w:rPr>
        <w:t>the award</w:t>
      </w:r>
      <w:r>
        <w:rPr>
          <w:spacing w:val="1"/>
          <w:sz w:val="26"/>
        </w:rPr>
        <w:t xml:space="preserve"> </w:t>
      </w:r>
      <w:r>
        <w:rPr>
          <w:sz w:val="26"/>
        </w:rPr>
        <w:t>of</w:t>
      </w:r>
      <w:r>
        <w:rPr>
          <w:spacing w:val="1"/>
          <w:sz w:val="26"/>
        </w:rPr>
        <w:t xml:space="preserve"> </w:t>
      </w:r>
      <w:r>
        <w:rPr>
          <w:sz w:val="26"/>
        </w:rPr>
        <w:t>the course</w:t>
      </w:r>
      <w:r>
        <w:rPr>
          <w:spacing w:val="4"/>
          <w:sz w:val="26"/>
        </w:rPr>
        <w:t xml:space="preserve"> </w:t>
      </w:r>
      <w:r>
        <w:rPr>
          <w:b/>
          <w:sz w:val="26"/>
        </w:rPr>
        <w:t>AGI1242 - MACHINE LEARNING TECHNIQUES</w:t>
      </w:r>
    </w:p>
    <w:p w14:paraId="1C6CAC1A" w14:textId="77777777" w:rsidR="00B22B56" w:rsidRDefault="00B22B56">
      <w:pPr>
        <w:pStyle w:val="BodyText"/>
        <w:rPr>
          <w:b/>
          <w:sz w:val="20"/>
        </w:rPr>
      </w:pPr>
    </w:p>
    <w:p w14:paraId="10132B07" w14:textId="77777777" w:rsidR="00B22B56" w:rsidRDefault="00B22B56">
      <w:pPr>
        <w:pStyle w:val="BodyText"/>
        <w:rPr>
          <w:b/>
          <w:sz w:val="20"/>
        </w:rPr>
      </w:pPr>
    </w:p>
    <w:p w14:paraId="4A666D41" w14:textId="77777777" w:rsidR="00B22B56" w:rsidRDefault="00B22B56">
      <w:pPr>
        <w:pStyle w:val="BodyText"/>
        <w:rPr>
          <w:b/>
          <w:sz w:val="20"/>
        </w:rPr>
      </w:pPr>
    </w:p>
    <w:p w14:paraId="567A3BEA" w14:textId="77777777" w:rsidR="00B22B56" w:rsidRDefault="00B22B56">
      <w:pPr>
        <w:pStyle w:val="BodyText"/>
        <w:rPr>
          <w:b/>
          <w:sz w:val="20"/>
        </w:rPr>
      </w:pPr>
    </w:p>
    <w:p w14:paraId="2A597007" w14:textId="77777777" w:rsidR="00B22B56" w:rsidRDefault="00E266B6">
      <w:pPr>
        <w:pStyle w:val="BodyText"/>
        <w:spacing w:before="10"/>
        <w:rPr>
          <w:b/>
          <w:sz w:val="19"/>
        </w:rPr>
      </w:pPr>
      <w:r>
        <w:rPr>
          <w:b/>
          <w:sz w:val="19"/>
        </w:rPr>
        <w:t xml:space="preserve">                                                                                                                                                                                </w:t>
      </w:r>
    </w:p>
    <w:p w14:paraId="023540DD" w14:textId="0D69E674" w:rsidR="00B22B56" w:rsidRDefault="00B22B56" w:rsidP="009862B3">
      <w:pPr>
        <w:ind w:right="1916"/>
        <w:rPr>
          <w:sz w:val="26"/>
        </w:rPr>
      </w:pPr>
      <w:bookmarkStart w:id="0" w:name="Signature"/>
      <w:bookmarkEnd w:id="0"/>
    </w:p>
    <w:p w14:paraId="5005FD14" w14:textId="0C6B3699" w:rsidR="00B22B56" w:rsidRDefault="00B22B56">
      <w:pPr>
        <w:pStyle w:val="BodyText"/>
        <w:rPr>
          <w:sz w:val="28"/>
        </w:rPr>
      </w:pPr>
    </w:p>
    <w:p w14:paraId="081A3087" w14:textId="6FC44D35" w:rsidR="009862B3" w:rsidRDefault="009862B3">
      <w:pPr>
        <w:pStyle w:val="BodyText"/>
        <w:rPr>
          <w:sz w:val="28"/>
        </w:rPr>
      </w:pPr>
    </w:p>
    <w:p w14:paraId="58D2E3DD" w14:textId="77777777" w:rsidR="009862B3" w:rsidRDefault="009862B3">
      <w:pPr>
        <w:pStyle w:val="BodyText"/>
        <w:rPr>
          <w:sz w:val="28"/>
        </w:rPr>
      </w:pPr>
    </w:p>
    <w:p w14:paraId="10CADB36" w14:textId="77777777" w:rsidR="00B22B56" w:rsidRDefault="00B22B56">
      <w:pPr>
        <w:pStyle w:val="BodyText"/>
        <w:spacing w:before="1"/>
        <w:ind w:right="1321"/>
        <w:jc w:val="right"/>
      </w:pPr>
    </w:p>
    <w:p w14:paraId="51486329" w14:textId="2EA2E29F" w:rsidR="00B22B56" w:rsidRDefault="00653F88">
      <w:pPr>
        <w:pStyle w:val="BodyText"/>
        <w:wordWrap w:val="0"/>
        <w:spacing w:before="1"/>
        <w:ind w:right="1321"/>
        <w:jc w:val="right"/>
      </w:pPr>
      <w:r>
        <w:rPr>
          <w:noProof/>
        </w:rPr>
        <w:drawing>
          <wp:anchor distT="0" distB="0" distL="0" distR="0" simplePos="0" relativeHeight="251656704" behindDoc="0" locked="0" layoutInCell="1" allowOverlap="1" wp14:anchorId="5F900598" wp14:editId="07389CF7">
            <wp:simplePos x="0" y="0"/>
            <wp:positionH relativeFrom="page">
              <wp:posOffset>4493895</wp:posOffset>
            </wp:positionH>
            <wp:positionV relativeFrom="paragraph">
              <wp:posOffset>264160</wp:posOffset>
            </wp:positionV>
            <wp:extent cx="1657985" cy="63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1657985" cy="6350"/>
                    </a:xfrm>
                    <a:prstGeom prst="rect">
                      <a:avLst/>
                    </a:prstGeom>
                  </pic:spPr>
                </pic:pic>
              </a:graphicData>
            </a:graphic>
          </wp:anchor>
        </w:drawing>
      </w:r>
      <w:r>
        <w:t xml:space="preserve">  LOGESHWARAN A</w:t>
      </w:r>
      <w:r w:rsidR="00E266B6">
        <w:t xml:space="preserve">    </w:t>
      </w:r>
    </w:p>
    <w:p w14:paraId="6110ECBE" w14:textId="32BAA02C" w:rsidR="00B22B56" w:rsidRDefault="00B22B56">
      <w:pPr>
        <w:ind w:right="1283" w:firstLineChars="2650" w:firstLine="6890"/>
        <w:jc w:val="both"/>
        <w:rPr>
          <w:sz w:val="26"/>
        </w:rPr>
      </w:pPr>
    </w:p>
    <w:p w14:paraId="3C9F7C05" w14:textId="6115625B" w:rsidR="009862B3" w:rsidRDefault="009862B3">
      <w:pPr>
        <w:ind w:right="1283" w:firstLineChars="2650" w:firstLine="7420"/>
        <w:jc w:val="both"/>
        <w:rPr>
          <w:sz w:val="26"/>
        </w:rPr>
      </w:pPr>
      <w:r>
        <w:rPr>
          <w:noProof/>
          <w:sz w:val="28"/>
          <w:szCs w:val="28"/>
        </w:rPr>
        <w:drawing>
          <wp:inline distT="0" distB="0" distL="0" distR="0" wp14:anchorId="4D65A2F5" wp14:editId="3F314AF5">
            <wp:extent cx="12287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8725" cy="581025"/>
                    </a:xfrm>
                    <a:prstGeom prst="rect">
                      <a:avLst/>
                    </a:prstGeom>
                    <a:noFill/>
                    <a:ln>
                      <a:noFill/>
                    </a:ln>
                  </pic:spPr>
                </pic:pic>
              </a:graphicData>
            </a:graphic>
          </wp:inline>
        </w:drawing>
      </w:r>
    </w:p>
    <w:p w14:paraId="61570E7C" w14:textId="77777777" w:rsidR="00B22B56" w:rsidRDefault="00B22B56">
      <w:pPr>
        <w:pStyle w:val="BodyText"/>
        <w:rPr>
          <w:sz w:val="28"/>
        </w:rPr>
      </w:pPr>
    </w:p>
    <w:p w14:paraId="63D3A69A" w14:textId="77777777" w:rsidR="00B22B56" w:rsidRDefault="00B22B56">
      <w:pPr>
        <w:pStyle w:val="BodyText"/>
        <w:rPr>
          <w:sz w:val="28"/>
        </w:rPr>
      </w:pPr>
    </w:p>
    <w:p w14:paraId="49AB4FF1" w14:textId="77777777" w:rsidR="00B22B56" w:rsidRDefault="00B22B56">
      <w:pPr>
        <w:pStyle w:val="BodyText"/>
        <w:rPr>
          <w:sz w:val="28"/>
        </w:rPr>
      </w:pPr>
    </w:p>
    <w:p w14:paraId="4C269CE7" w14:textId="77777777" w:rsidR="00B22B56" w:rsidRDefault="00B22B56">
      <w:pPr>
        <w:pStyle w:val="BodyText"/>
        <w:rPr>
          <w:sz w:val="28"/>
        </w:rPr>
      </w:pPr>
    </w:p>
    <w:p w14:paraId="005E2748" w14:textId="77777777" w:rsidR="00B22B56" w:rsidRDefault="00B22B56">
      <w:pPr>
        <w:pStyle w:val="BodyText"/>
        <w:rPr>
          <w:sz w:val="28"/>
        </w:rPr>
      </w:pPr>
    </w:p>
    <w:p w14:paraId="3715B512" w14:textId="77777777" w:rsidR="00B22B56" w:rsidRDefault="00B22B56">
      <w:pPr>
        <w:pStyle w:val="BodyText"/>
        <w:rPr>
          <w:sz w:val="28"/>
        </w:rPr>
      </w:pPr>
    </w:p>
    <w:p w14:paraId="56D04B0E" w14:textId="77777777" w:rsidR="00B22B56" w:rsidRDefault="00B22B56">
      <w:pPr>
        <w:pStyle w:val="BodyText"/>
        <w:rPr>
          <w:sz w:val="28"/>
        </w:rPr>
      </w:pPr>
    </w:p>
    <w:p w14:paraId="0FDC464F" w14:textId="77777777" w:rsidR="00B22B56" w:rsidRDefault="00B22B56">
      <w:pPr>
        <w:pStyle w:val="BodyText"/>
        <w:rPr>
          <w:sz w:val="28"/>
        </w:rPr>
      </w:pPr>
    </w:p>
    <w:p w14:paraId="1081FF99" w14:textId="77777777" w:rsidR="00B22B56" w:rsidRDefault="00B22B56">
      <w:pPr>
        <w:pStyle w:val="BodyText"/>
        <w:rPr>
          <w:sz w:val="28"/>
        </w:rPr>
      </w:pPr>
    </w:p>
    <w:p w14:paraId="66373B37" w14:textId="77777777" w:rsidR="00B22B56" w:rsidRDefault="00B22B56">
      <w:pPr>
        <w:pStyle w:val="BodyText"/>
        <w:rPr>
          <w:sz w:val="28"/>
        </w:rPr>
      </w:pPr>
    </w:p>
    <w:p w14:paraId="6FE79461" w14:textId="77777777" w:rsidR="00B22B56" w:rsidRDefault="00B22B56">
      <w:pPr>
        <w:pStyle w:val="BodyText"/>
        <w:rPr>
          <w:sz w:val="28"/>
        </w:rPr>
      </w:pPr>
    </w:p>
    <w:p w14:paraId="2234408E" w14:textId="77777777" w:rsidR="00B22B56" w:rsidRDefault="00B22B56">
      <w:pPr>
        <w:pStyle w:val="BodyText"/>
        <w:rPr>
          <w:sz w:val="28"/>
        </w:rPr>
      </w:pPr>
    </w:p>
    <w:p w14:paraId="499D500B" w14:textId="77777777" w:rsidR="00B22B56" w:rsidRDefault="00B22B56">
      <w:pPr>
        <w:pStyle w:val="BodyText"/>
        <w:spacing w:before="3"/>
        <w:rPr>
          <w:sz w:val="34"/>
        </w:rPr>
      </w:pPr>
    </w:p>
    <w:p w14:paraId="33148246" w14:textId="77777777" w:rsidR="00B22B56" w:rsidRDefault="00E266B6">
      <w:pPr>
        <w:spacing w:line="458" w:lineRule="auto"/>
        <w:ind w:left="780" w:right="7352"/>
        <w:rPr>
          <w:sz w:val="26"/>
        </w:rPr>
      </w:pPr>
      <w:r>
        <w:rPr>
          <w:sz w:val="26"/>
        </w:rPr>
        <w:t>Place: Samayapuram</w:t>
      </w:r>
      <w:r>
        <w:rPr>
          <w:spacing w:val="-62"/>
          <w:sz w:val="26"/>
        </w:rPr>
        <w:t xml:space="preserve"> </w:t>
      </w:r>
      <w:r>
        <w:rPr>
          <w:sz w:val="26"/>
        </w:rPr>
        <w:t>Date::04/12/2024</w:t>
      </w:r>
    </w:p>
    <w:p w14:paraId="34D68DD3" w14:textId="77777777" w:rsidR="00B22B56" w:rsidRDefault="00B22B56">
      <w:pPr>
        <w:pStyle w:val="BodyText"/>
        <w:rPr>
          <w:sz w:val="28"/>
        </w:rPr>
      </w:pPr>
    </w:p>
    <w:p w14:paraId="260B9BB0" w14:textId="77777777" w:rsidR="00B22B56" w:rsidRDefault="00B22B56">
      <w:pPr>
        <w:pStyle w:val="BodyText"/>
        <w:rPr>
          <w:sz w:val="28"/>
        </w:rPr>
      </w:pPr>
    </w:p>
    <w:p w14:paraId="26608615" w14:textId="77777777" w:rsidR="00B22B56" w:rsidRDefault="00B22B56">
      <w:pPr>
        <w:pStyle w:val="BodyText"/>
        <w:spacing w:before="10"/>
        <w:rPr>
          <w:sz w:val="34"/>
        </w:rPr>
      </w:pPr>
    </w:p>
    <w:p w14:paraId="6004909E" w14:textId="77777777" w:rsidR="00B22B56" w:rsidRDefault="00E266B6">
      <w:pPr>
        <w:spacing w:before="1"/>
        <w:ind w:left="1331" w:right="1158"/>
        <w:jc w:val="center"/>
        <w:rPr>
          <w:rFonts w:ascii="Arial MT"/>
          <w:sz w:val="21"/>
        </w:rPr>
      </w:pPr>
      <w:r>
        <w:rPr>
          <w:rFonts w:ascii="Arial MT"/>
          <w:sz w:val="21"/>
        </w:rPr>
        <w:t>iii</w:t>
      </w:r>
    </w:p>
    <w:p w14:paraId="2A2CF80F" w14:textId="77777777" w:rsidR="00B22B56" w:rsidRDefault="00B22B56">
      <w:pPr>
        <w:jc w:val="center"/>
        <w:rPr>
          <w:rFonts w:ascii="Arial MT"/>
          <w:sz w:val="21"/>
        </w:rPr>
        <w:sectPr w:rsidR="00B22B56">
          <w:footerReference w:type="default" r:id="rId15"/>
          <w:pgSz w:w="11920" w:h="16850"/>
          <w:pgMar w:top="1320" w:right="920" w:bottom="280" w:left="660" w:header="0" w:footer="0" w:gutter="0"/>
          <w:cols w:space="720"/>
        </w:sectPr>
      </w:pPr>
    </w:p>
    <w:p w14:paraId="1A351831" w14:textId="77777777" w:rsidR="00B22B56" w:rsidRDefault="00E266B6">
      <w:pPr>
        <w:spacing w:before="66"/>
        <w:ind w:left="1046" w:right="1158"/>
        <w:jc w:val="center"/>
        <w:rPr>
          <w:b/>
          <w:sz w:val="28"/>
        </w:rPr>
      </w:pPr>
      <w:r>
        <w:rPr>
          <w:b/>
          <w:sz w:val="28"/>
        </w:rPr>
        <w:lastRenderedPageBreak/>
        <w:t>ACKNOWLEDGEMENT</w:t>
      </w:r>
    </w:p>
    <w:p w14:paraId="01EDC0E2" w14:textId="77777777" w:rsidR="00B22B56" w:rsidRDefault="00B22B56">
      <w:pPr>
        <w:pStyle w:val="BodyText"/>
        <w:spacing w:before="2"/>
        <w:rPr>
          <w:b/>
          <w:sz w:val="34"/>
        </w:rPr>
      </w:pPr>
    </w:p>
    <w:p w14:paraId="190D509B" w14:textId="77777777" w:rsidR="00B22B56" w:rsidRDefault="00E266B6" w:rsidP="00E23050">
      <w:pPr>
        <w:spacing w:line="376" w:lineRule="auto"/>
        <w:ind w:left="1381" w:right="342"/>
        <w:jc w:val="both"/>
        <w:rPr>
          <w:sz w:val="28"/>
        </w:rPr>
      </w:pPr>
      <w:r>
        <w:rPr>
          <w:sz w:val="28"/>
        </w:rPr>
        <w:t>It is with great pride that I express our gratitude and indebtedness to</w:t>
      </w:r>
      <w:r>
        <w:rPr>
          <w:spacing w:val="1"/>
          <w:sz w:val="28"/>
        </w:rPr>
        <w:t xml:space="preserve"> </w:t>
      </w:r>
      <w:r>
        <w:rPr>
          <w:sz w:val="28"/>
        </w:rPr>
        <w:t>our</w:t>
      </w:r>
      <w:r>
        <w:rPr>
          <w:spacing w:val="1"/>
          <w:sz w:val="28"/>
        </w:rPr>
        <w:t xml:space="preserve"> </w:t>
      </w:r>
      <w:r>
        <w:rPr>
          <w:sz w:val="28"/>
        </w:rPr>
        <w:t>institution,</w:t>
      </w:r>
      <w:r>
        <w:rPr>
          <w:spacing w:val="1"/>
          <w:sz w:val="28"/>
        </w:rPr>
        <w:t xml:space="preserve"> </w:t>
      </w:r>
      <w:r>
        <w:rPr>
          <w:sz w:val="28"/>
        </w:rPr>
        <w:t>“</w:t>
      </w:r>
      <w:r>
        <w:rPr>
          <w:b/>
          <w:sz w:val="28"/>
        </w:rPr>
        <w:t>K.</w:t>
      </w:r>
      <w:r>
        <w:rPr>
          <w:b/>
          <w:spacing w:val="1"/>
          <w:sz w:val="28"/>
        </w:rPr>
        <w:t xml:space="preserve"> </w:t>
      </w:r>
      <w:r>
        <w:rPr>
          <w:b/>
          <w:sz w:val="28"/>
        </w:rPr>
        <w:t>Ramakrishnan</w:t>
      </w:r>
      <w:r>
        <w:rPr>
          <w:b/>
          <w:spacing w:val="1"/>
          <w:sz w:val="28"/>
        </w:rPr>
        <w:t xml:space="preserve"> </w:t>
      </w:r>
      <w:r>
        <w:rPr>
          <w:b/>
          <w:sz w:val="28"/>
        </w:rPr>
        <w:t>College</w:t>
      </w:r>
      <w:r>
        <w:rPr>
          <w:b/>
          <w:spacing w:val="1"/>
          <w:sz w:val="28"/>
        </w:rPr>
        <w:t xml:space="preserve"> </w:t>
      </w:r>
      <w:r>
        <w:rPr>
          <w:b/>
          <w:sz w:val="28"/>
        </w:rPr>
        <w:t>of</w:t>
      </w:r>
      <w:r>
        <w:rPr>
          <w:b/>
          <w:spacing w:val="71"/>
          <w:sz w:val="28"/>
        </w:rPr>
        <w:t xml:space="preserve"> </w:t>
      </w:r>
      <w:r>
        <w:rPr>
          <w:b/>
          <w:sz w:val="28"/>
        </w:rPr>
        <w:t>Technology</w:t>
      </w:r>
      <w:r>
        <w:rPr>
          <w:b/>
          <w:spacing w:val="1"/>
          <w:sz w:val="28"/>
        </w:rPr>
        <w:t xml:space="preserve"> </w:t>
      </w:r>
      <w:r>
        <w:rPr>
          <w:b/>
          <w:sz w:val="28"/>
        </w:rPr>
        <w:t>(Autonomous)</w:t>
      </w:r>
      <w:r>
        <w:rPr>
          <w:sz w:val="28"/>
        </w:rPr>
        <w:t>”,</w:t>
      </w:r>
      <w:r>
        <w:rPr>
          <w:spacing w:val="4"/>
          <w:sz w:val="28"/>
        </w:rPr>
        <w:t xml:space="preserve"> </w:t>
      </w:r>
      <w:r>
        <w:rPr>
          <w:sz w:val="28"/>
        </w:rPr>
        <w:t>for</w:t>
      </w:r>
      <w:r>
        <w:rPr>
          <w:spacing w:val="-3"/>
          <w:sz w:val="28"/>
        </w:rPr>
        <w:t xml:space="preserve"> </w:t>
      </w:r>
      <w:r>
        <w:rPr>
          <w:sz w:val="28"/>
        </w:rPr>
        <w:t>providing</w:t>
      </w:r>
      <w:r>
        <w:rPr>
          <w:spacing w:val="-2"/>
          <w:sz w:val="28"/>
        </w:rPr>
        <w:t xml:space="preserve"> </w:t>
      </w:r>
      <w:r>
        <w:rPr>
          <w:sz w:val="28"/>
        </w:rPr>
        <w:t>us</w:t>
      </w:r>
      <w:r>
        <w:rPr>
          <w:spacing w:val="-1"/>
          <w:sz w:val="28"/>
        </w:rPr>
        <w:t xml:space="preserve"> </w:t>
      </w:r>
      <w:r>
        <w:rPr>
          <w:sz w:val="28"/>
        </w:rPr>
        <w:t>with</w:t>
      </w:r>
      <w:r>
        <w:rPr>
          <w:spacing w:val="-6"/>
          <w:sz w:val="28"/>
        </w:rPr>
        <w:t xml:space="preserve"> </w:t>
      </w:r>
      <w:r>
        <w:rPr>
          <w:sz w:val="28"/>
        </w:rPr>
        <w:t>the</w:t>
      </w:r>
      <w:r>
        <w:rPr>
          <w:spacing w:val="4"/>
          <w:sz w:val="28"/>
        </w:rPr>
        <w:t xml:space="preserve"> </w:t>
      </w:r>
      <w:r>
        <w:rPr>
          <w:sz w:val="28"/>
        </w:rPr>
        <w:t>opportunity</w:t>
      </w:r>
      <w:r>
        <w:rPr>
          <w:spacing w:val="-6"/>
          <w:sz w:val="28"/>
        </w:rPr>
        <w:t xml:space="preserve"> </w:t>
      </w:r>
      <w:r>
        <w:rPr>
          <w:sz w:val="28"/>
        </w:rPr>
        <w:t>to</w:t>
      </w:r>
      <w:r>
        <w:rPr>
          <w:spacing w:val="-2"/>
          <w:sz w:val="28"/>
        </w:rPr>
        <w:t xml:space="preserve"> </w:t>
      </w:r>
      <w:r>
        <w:rPr>
          <w:sz w:val="28"/>
        </w:rPr>
        <w:t>do</w:t>
      </w:r>
      <w:r>
        <w:rPr>
          <w:spacing w:val="-2"/>
          <w:sz w:val="28"/>
        </w:rPr>
        <w:t xml:space="preserve"> </w:t>
      </w:r>
      <w:r>
        <w:rPr>
          <w:sz w:val="28"/>
        </w:rPr>
        <w:t>this</w:t>
      </w:r>
      <w:r>
        <w:rPr>
          <w:spacing w:val="-1"/>
          <w:sz w:val="28"/>
        </w:rPr>
        <w:t xml:space="preserve"> </w:t>
      </w:r>
      <w:r>
        <w:rPr>
          <w:sz w:val="28"/>
        </w:rPr>
        <w:t>project.</w:t>
      </w:r>
    </w:p>
    <w:p w14:paraId="2EDA0E1F" w14:textId="77777777" w:rsidR="00B22B56" w:rsidRDefault="00E266B6" w:rsidP="00E23050">
      <w:pPr>
        <w:pStyle w:val="Heading3"/>
        <w:spacing w:before="131" w:line="376" w:lineRule="auto"/>
        <w:ind w:right="332"/>
      </w:pPr>
      <w:r>
        <w:t>I extend our sincere acknowledgment and appreciation to the esteemed</w:t>
      </w:r>
      <w:r>
        <w:rPr>
          <w:spacing w:val="1"/>
        </w:rPr>
        <w:t xml:space="preserve"> </w:t>
      </w:r>
      <w:r>
        <w:t>and</w:t>
      </w:r>
      <w:r>
        <w:rPr>
          <w:spacing w:val="1"/>
        </w:rPr>
        <w:t xml:space="preserve"> </w:t>
      </w:r>
      <w:r>
        <w:t>honorable Chairman,</w:t>
      </w:r>
      <w:r>
        <w:rPr>
          <w:spacing w:val="1"/>
        </w:rPr>
        <w:t xml:space="preserve"> </w:t>
      </w:r>
      <w:r>
        <w:rPr>
          <w:b/>
        </w:rPr>
        <w:t>Dr.</w:t>
      </w:r>
      <w:r>
        <w:rPr>
          <w:b/>
          <w:spacing w:val="1"/>
        </w:rPr>
        <w:t xml:space="preserve"> </w:t>
      </w:r>
      <w:r>
        <w:rPr>
          <w:b/>
        </w:rPr>
        <w:t>K.</w:t>
      </w:r>
      <w:r>
        <w:rPr>
          <w:b/>
          <w:spacing w:val="1"/>
        </w:rPr>
        <w:t xml:space="preserve"> </w:t>
      </w:r>
      <w:r>
        <w:rPr>
          <w:b/>
        </w:rPr>
        <w:t>RAMAKRISHNAN</w:t>
      </w:r>
      <w:r>
        <w:t xml:space="preserve">, </w:t>
      </w:r>
      <w:r>
        <w:rPr>
          <w:b/>
        </w:rPr>
        <w:t>B.E.,</w:t>
      </w:r>
      <w:r>
        <w:rPr>
          <w:b/>
          <w:spacing w:val="1"/>
        </w:rPr>
        <w:t xml:space="preserve"> </w:t>
      </w:r>
      <w:r>
        <w:t>for</w:t>
      </w:r>
      <w:r>
        <w:rPr>
          <w:spacing w:val="1"/>
        </w:rPr>
        <w:t xml:space="preserve"> </w:t>
      </w:r>
      <w:r>
        <w:t>having</w:t>
      </w:r>
      <w:r>
        <w:rPr>
          <w:spacing w:val="1"/>
        </w:rPr>
        <w:t xml:space="preserve"> </w:t>
      </w:r>
      <w:r>
        <w:t>provided</w:t>
      </w:r>
      <w:r>
        <w:rPr>
          <w:spacing w:val="-1"/>
        </w:rPr>
        <w:t xml:space="preserve"> </w:t>
      </w:r>
      <w:r>
        <w:t>the</w:t>
      </w:r>
      <w:r>
        <w:rPr>
          <w:spacing w:val="6"/>
        </w:rPr>
        <w:t xml:space="preserve"> </w:t>
      </w:r>
      <w:r>
        <w:t>facilities</w:t>
      </w:r>
      <w:r>
        <w:rPr>
          <w:spacing w:val="1"/>
        </w:rPr>
        <w:t xml:space="preserve"> </w:t>
      </w:r>
      <w:r>
        <w:t>during</w:t>
      </w:r>
      <w:r>
        <w:rPr>
          <w:spacing w:val="-5"/>
        </w:rPr>
        <w:t xml:space="preserve"> </w:t>
      </w:r>
      <w:r>
        <w:t>the course</w:t>
      </w:r>
      <w:r>
        <w:rPr>
          <w:spacing w:val="1"/>
        </w:rPr>
        <w:t xml:space="preserve"> </w:t>
      </w:r>
      <w:r>
        <w:t>of</w:t>
      </w:r>
      <w:r>
        <w:rPr>
          <w:spacing w:val="-1"/>
        </w:rPr>
        <w:t xml:space="preserve"> </w:t>
      </w:r>
      <w:r>
        <w:t>our</w:t>
      </w:r>
      <w:r>
        <w:rPr>
          <w:spacing w:val="-2"/>
        </w:rPr>
        <w:t xml:space="preserve"> </w:t>
      </w:r>
      <w:r>
        <w:t>study</w:t>
      </w:r>
      <w:r>
        <w:rPr>
          <w:spacing w:val="10"/>
        </w:rPr>
        <w:t xml:space="preserve"> </w:t>
      </w:r>
      <w:r>
        <w:t>in</w:t>
      </w:r>
      <w:r>
        <w:rPr>
          <w:spacing w:val="-6"/>
        </w:rPr>
        <w:t xml:space="preserve"> </w:t>
      </w:r>
      <w:r>
        <w:t>college.</w:t>
      </w:r>
    </w:p>
    <w:p w14:paraId="7E5C947F" w14:textId="77777777" w:rsidR="00B22B56" w:rsidRDefault="00E266B6" w:rsidP="00E23050">
      <w:pPr>
        <w:spacing w:before="130" w:line="376" w:lineRule="auto"/>
        <w:ind w:left="1381" w:right="358"/>
        <w:jc w:val="both"/>
        <w:rPr>
          <w:sz w:val="28"/>
        </w:rPr>
      </w:pPr>
      <w:r>
        <w:rPr>
          <w:sz w:val="28"/>
        </w:rPr>
        <w:t>I would like to express our sincere thanks to our beloved Executive</w:t>
      </w:r>
      <w:r>
        <w:rPr>
          <w:spacing w:val="1"/>
          <w:sz w:val="28"/>
        </w:rPr>
        <w:t xml:space="preserve"> </w:t>
      </w:r>
      <w:r>
        <w:rPr>
          <w:sz w:val="28"/>
        </w:rPr>
        <w:t xml:space="preserve">Director, </w:t>
      </w:r>
      <w:r>
        <w:rPr>
          <w:b/>
          <w:sz w:val="28"/>
        </w:rPr>
        <w:t xml:space="preserve">Dr. S. KUPPUSAMY, MBA, Ph.D., </w:t>
      </w:r>
      <w:r>
        <w:rPr>
          <w:sz w:val="28"/>
        </w:rPr>
        <w:t>for forwarding our project</w:t>
      </w:r>
      <w:r>
        <w:rPr>
          <w:spacing w:val="1"/>
          <w:sz w:val="28"/>
        </w:rPr>
        <w:t xml:space="preserve"> </w:t>
      </w:r>
      <w:r>
        <w:rPr>
          <w:sz w:val="28"/>
        </w:rPr>
        <w:t>and offering</w:t>
      </w:r>
      <w:r>
        <w:rPr>
          <w:spacing w:val="-5"/>
          <w:sz w:val="28"/>
        </w:rPr>
        <w:t xml:space="preserve"> </w:t>
      </w:r>
      <w:r>
        <w:rPr>
          <w:sz w:val="28"/>
        </w:rPr>
        <w:t>an</w:t>
      </w:r>
      <w:r>
        <w:rPr>
          <w:spacing w:val="-3"/>
          <w:sz w:val="28"/>
        </w:rPr>
        <w:t xml:space="preserve"> </w:t>
      </w:r>
      <w:r>
        <w:rPr>
          <w:sz w:val="28"/>
        </w:rPr>
        <w:t>adequate</w:t>
      </w:r>
      <w:r>
        <w:rPr>
          <w:spacing w:val="1"/>
          <w:sz w:val="28"/>
        </w:rPr>
        <w:t xml:space="preserve"> </w:t>
      </w:r>
      <w:r>
        <w:rPr>
          <w:sz w:val="28"/>
        </w:rPr>
        <w:t>duration</w:t>
      </w:r>
      <w:r>
        <w:rPr>
          <w:spacing w:val="-3"/>
          <w:sz w:val="28"/>
        </w:rPr>
        <w:t xml:space="preserve"> </w:t>
      </w:r>
      <w:r>
        <w:rPr>
          <w:sz w:val="28"/>
        </w:rPr>
        <w:t>to complete</w:t>
      </w:r>
      <w:r>
        <w:rPr>
          <w:spacing w:val="2"/>
          <w:sz w:val="28"/>
        </w:rPr>
        <w:t xml:space="preserve"> </w:t>
      </w:r>
      <w:r>
        <w:rPr>
          <w:sz w:val="28"/>
        </w:rPr>
        <w:t>it.</w:t>
      </w:r>
    </w:p>
    <w:p w14:paraId="40B9D927" w14:textId="5FE368B1" w:rsidR="00B22B56" w:rsidRDefault="00E23050" w:rsidP="00E23050">
      <w:pPr>
        <w:spacing w:before="126"/>
        <w:rPr>
          <w:b/>
          <w:sz w:val="28"/>
        </w:rPr>
      </w:pPr>
      <w:r>
        <w:rPr>
          <w:sz w:val="28"/>
        </w:rPr>
        <w:t xml:space="preserve">            </w:t>
      </w:r>
      <w:r w:rsidR="00E266B6">
        <w:rPr>
          <w:sz w:val="28"/>
        </w:rPr>
        <w:t>I</w:t>
      </w:r>
      <w:r w:rsidR="00E266B6">
        <w:rPr>
          <w:spacing w:val="-4"/>
          <w:sz w:val="28"/>
        </w:rPr>
        <w:t xml:space="preserve"> </w:t>
      </w:r>
      <w:r w:rsidR="00E266B6">
        <w:rPr>
          <w:sz w:val="28"/>
        </w:rPr>
        <w:t>would</w:t>
      </w:r>
      <w:r w:rsidR="00E266B6">
        <w:rPr>
          <w:spacing w:val="1"/>
          <w:sz w:val="28"/>
        </w:rPr>
        <w:t xml:space="preserve"> </w:t>
      </w:r>
      <w:r w:rsidR="00E266B6">
        <w:rPr>
          <w:sz w:val="28"/>
        </w:rPr>
        <w:t>like</w:t>
      </w:r>
      <w:r w:rsidR="00E266B6">
        <w:rPr>
          <w:spacing w:val="-2"/>
          <w:sz w:val="28"/>
        </w:rPr>
        <w:t xml:space="preserve"> </w:t>
      </w:r>
      <w:r w:rsidR="00E266B6">
        <w:rPr>
          <w:sz w:val="28"/>
        </w:rPr>
        <w:t>to</w:t>
      </w:r>
      <w:r w:rsidR="00E266B6">
        <w:rPr>
          <w:spacing w:val="-3"/>
          <w:sz w:val="28"/>
        </w:rPr>
        <w:t xml:space="preserve"> </w:t>
      </w:r>
      <w:r w:rsidR="00E266B6">
        <w:rPr>
          <w:sz w:val="28"/>
        </w:rPr>
        <w:t xml:space="preserve">thank </w:t>
      </w:r>
      <w:r w:rsidR="00E266B6">
        <w:rPr>
          <w:b/>
          <w:sz w:val="28"/>
        </w:rPr>
        <w:t>Dr. N. VASUDEVAN,</w:t>
      </w:r>
      <w:r w:rsidR="00E266B6">
        <w:rPr>
          <w:b/>
          <w:spacing w:val="-5"/>
          <w:sz w:val="28"/>
        </w:rPr>
        <w:t xml:space="preserve"> </w:t>
      </w:r>
      <w:r w:rsidR="00E266B6">
        <w:rPr>
          <w:b/>
          <w:sz w:val="28"/>
        </w:rPr>
        <w:t>M.TECH., Ph.D.,</w:t>
      </w:r>
    </w:p>
    <w:p w14:paraId="34CC8150" w14:textId="77777777" w:rsidR="00B22B56" w:rsidRDefault="00B22B56">
      <w:pPr>
        <w:pStyle w:val="BodyText"/>
        <w:spacing w:before="10"/>
        <w:rPr>
          <w:b/>
          <w:sz w:val="30"/>
        </w:rPr>
      </w:pPr>
    </w:p>
    <w:p w14:paraId="2489B33B" w14:textId="77777777" w:rsidR="00B22B56" w:rsidRDefault="00E266B6">
      <w:pPr>
        <w:pStyle w:val="Heading3"/>
        <w:jc w:val="left"/>
      </w:pPr>
      <w:r>
        <w:t>Principal,</w:t>
      </w:r>
      <w:r>
        <w:rPr>
          <w:spacing w:val="-2"/>
        </w:rPr>
        <w:t xml:space="preserve"> </w:t>
      </w:r>
      <w:r>
        <w:t>who gave</w:t>
      </w:r>
      <w:r>
        <w:rPr>
          <w:spacing w:val="-3"/>
        </w:rPr>
        <w:t xml:space="preserve"> </w:t>
      </w:r>
      <w:r>
        <w:t>the</w:t>
      </w:r>
      <w:r>
        <w:rPr>
          <w:spacing w:val="-3"/>
        </w:rPr>
        <w:t xml:space="preserve"> </w:t>
      </w:r>
      <w:r>
        <w:t>opportunity</w:t>
      </w:r>
      <w:r>
        <w:rPr>
          <w:spacing w:val="-8"/>
        </w:rPr>
        <w:t xml:space="preserve"> </w:t>
      </w:r>
      <w:r>
        <w:t>to frame</w:t>
      </w:r>
      <w:r>
        <w:rPr>
          <w:spacing w:val="-3"/>
        </w:rPr>
        <w:t xml:space="preserve"> </w:t>
      </w:r>
      <w:r>
        <w:t>the</w:t>
      </w:r>
      <w:r>
        <w:rPr>
          <w:spacing w:val="-3"/>
        </w:rPr>
        <w:t xml:space="preserve"> </w:t>
      </w:r>
      <w:r>
        <w:t>project</w:t>
      </w:r>
      <w:r>
        <w:rPr>
          <w:spacing w:val="-4"/>
        </w:rPr>
        <w:t xml:space="preserve"> </w:t>
      </w:r>
      <w:r>
        <w:t>to full</w:t>
      </w:r>
      <w:r>
        <w:rPr>
          <w:spacing w:val="-10"/>
        </w:rPr>
        <w:t xml:space="preserve"> </w:t>
      </w:r>
      <w:r>
        <w:t>satisfaction.</w:t>
      </w:r>
    </w:p>
    <w:p w14:paraId="51AD97C1" w14:textId="77777777" w:rsidR="00B22B56" w:rsidRDefault="00B22B56">
      <w:pPr>
        <w:pStyle w:val="BodyText"/>
        <w:spacing w:before="5"/>
        <w:rPr>
          <w:sz w:val="30"/>
        </w:rPr>
      </w:pPr>
    </w:p>
    <w:p w14:paraId="0BA39F3C" w14:textId="77777777" w:rsidR="00B22B56" w:rsidRDefault="00E266B6" w:rsidP="00E23050">
      <w:pPr>
        <w:spacing w:line="379" w:lineRule="auto"/>
        <w:ind w:left="1381" w:right="335"/>
        <w:jc w:val="both"/>
        <w:rPr>
          <w:sz w:val="28"/>
          <w:szCs w:val="28"/>
        </w:rPr>
      </w:pPr>
      <w:r>
        <w:rPr>
          <w:sz w:val="28"/>
        </w:rPr>
        <w:t xml:space="preserve">I thank </w:t>
      </w:r>
      <w:r>
        <w:rPr>
          <w:b/>
          <w:sz w:val="28"/>
        </w:rPr>
        <w:t xml:space="preserve">Dr.T.AVUDAIAPPAN, M.E.,Ph.D., </w:t>
      </w:r>
      <w:r>
        <w:rPr>
          <w:sz w:val="28"/>
        </w:rPr>
        <w:t>Head of the Department</w:t>
      </w:r>
      <w:r>
        <w:rPr>
          <w:spacing w:val="-67"/>
          <w:sz w:val="28"/>
        </w:rPr>
        <w:t xml:space="preserve"> </w:t>
      </w:r>
      <w:r>
        <w:rPr>
          <w:sz w:val="28"/>
        </w:rPr>
        <w:t>of</w:t>
      </w:r>
      <w:r>
        <w:rPr>
          <w:spacing w:val="31"/>
          <w:sz w:val="28"/>
        </w:rPr>
        <w:t xml:space="preserve"> </w:t>
      </w:r>
      <w:r>
        <w:rPr>
          <w:b/>
          <w:sz w:val="28"/>
        </w:rPr>
        <w:t>ARTIFICIAL</w:t>
      </w:r>
      <w:r>
        <w:rPr>
          <w:b/>
          <w:spacing w:val="38"/>
          <w:sz w:val="28"/>
        </w:rPr>
        <w:t xml:space="preserve"> </w:t>
      </w:r>
      <w:r>
        <w:rPr>
          <w:b/>
          <w:sz w:val="28"/>
        </w:rPr>
        <w:t>INTELLIGENCE</w:t>
      </w:r>
      <w:r>
        <w:rPr>
          <w:sz w:val="28"/>
        </w:rPr>
        <w:t>,</w:t>
      </w:r>
      <w:r>
        <w:rPr>
          <w:spacing w:val="38"/>
          <w:sz w:val="28"/>
        </w:rPr>
        <w:t xml:space="preserve"> </w:t>
      </w:r>
      <w:r>
        <w:rPr>
          <w:sz w:val="28"/>
        </w:rPr>
        <w:t xml:space="preserve">for </w:t>
      </w:r>
      <w:r>
        <w:rPr>
          <w:sz w:val="28"/>
          <w:szCs w:val="28"/>
        </w:rPr>
        <w:t>providing</w:t>
      </w:r>
      <w:r>
        <w:rPr>
          <w:spacing w:val="-3"/>
          <w:sz w:val="28"/>
          <w:szCs w:val="28"/>
        </w:rPr>
        <w:t xml:space="preserve"> </w:t>
      </w:r>
      <w:r>
        <w:rPr>
          <w:sz w:val="28"/>
          <w:szCs w:val="28"/>
        </w:rPr>
        <w:t>his</w:t>
      </w:r>
      <w:r>
        <w:rPr>
          <w:spacing w:val="-3"/>
          <w:sz w:val="28"/>
          <w:szCs w:val="28"/>
        </w:rPr>
        <w:t xml:space="preserve"> </w:t>
      </w:r>
      <w:r>
        <w:rPr>
          <w:sz w:val="28"/>
          <w:szCs w:val="28"/>
        </w:rPr>
        <w:t>encouragement</w:t>
      </w:r>
      <w:r>
        <w:rPr>
          <w:spacing w:val="-2"/>
          <w:sz w:val="28"/>
          <w:szCs w:val="28"/>
        </w:rPr>
        <w:t xml:space="preserve"> </w:t>
      </w:r>
      <w:r>
        <w:rPr>
          <w:sz w:val="28"/>
          <w:szCs w:val="28"/>
        </w:rPr>
        <w:t>in</w:t>
      </w:r>
      <w:r>
        <w:rPr>
          <w:spacing w:val="-7"/>
          <w:sz w:val="28"/>
          <w:szCs w:val="28"/>
        </w:rPr>
        <w:t xml:space="preserve"> </w:t>
      </w:r>
      <w:r>
        <w:rPr>
          <w:sz w:val="28"/>
          <w:szCs w:val="28"/>
        </w:rPr>
        <w:t>pursuing</w:t>
      </w:r>
      <w:r>
        <w:rPr>
          <w:spacing w:val="-7"/>
          <w:sz w:val="28"/>
          <w:szCs w:val="28"/>
        </w:rPr>
        <w:t xml:space="preserve"> </w:t>
      </w:r>
      <w:r>
        <w:rPr>
          <w:sz w:val="28"/>
          <w:szCs w:val="28"/>
        </w:rPr>
        <w:t>this project.</w:t>
      </w:r>
    </w:p>
    <w:p w14:paraId="1F20654A" w14:textId="77777777" w:rsidR="00B22B56" w:rsidRDefault="00B22B56">
      <w:pPr>
        <w:pStyle w:val="BodyText"/>
        <w:spacing w:before="1"/>
        <w:rPr>
          <w:sz w:val="27"/>
        </w:rPr>
      </w:pPr>
    </w:p>
    <w:p w14:paraId="38DA8CF8" w14:textId="77777777" w:rsidR="00B22B56" w:rsidRDefault="00E266B6" w:rsidP="00E23050">
      <w:pPr>
        <w:spacing w:line="369" w:lineRule="auto"/>
        <w:ind w:left="1381" w:right="332"/>
        <w:jc w:val="both"/>
        <w:rPr>
          <w:sz w:val="28"/>
          <w:szCs w:val="28"/>
        </w:rPr>
      </w:pPr>
      <w:r>
        <w:rPr>
          <w:sz w:val="28"/>
        </w:rPr>
        <w:t>I wish to convey our profound and heartfelt gratitude to our esteemed</w:t>
      </w:r>
      <w:r>
        <w:rPr>
          <w:spacing w:val="-67"/>
          <w:sz w:val="28"/>
        </w:rPr>
        <w:t xml:space="preserve"> </w:t>
      </w:r>
      <w:r>
        <w:rPr>
          <w:sz w:val="28"/>
        </w:rPr>
        <w:t>project</w:t>
      </w:r>
      <w:r>
        <w:rPr>
          <w:spacing w:val="1"/>
          <w:sz w:val="28"/>
        </w:rPr>
        <w:t xml:space="preserve"> </w:t>
      </w:r>
      <w:r>
        <w:rPr>
          <w:sz w:val="28"/>
        </w:rPr>
        <w:t>guide</w:t>
      </w:r>
      <w:r>
        <w:rPr>
          <w:spacing w:val="1"/>
          <w:sz w:val="28"/>
        </w:rPr>
        <w:t xml:space="preserve"> </w:t>
      </w:r>
      <w:r>
        <w:rPr>
          <w:b/>
          <w:sz w:val="28"/>
        </w:rPr>
        <w:t>Mr.R.ROSHAN JOSHUA.,M.E.,</w:t>
      </w:r>
      <w:r>
        <w:rPr>
          <w:b/>
          <w:spacing w:val="1"/>
          <w:sz w:val="28"/>
        </w:rPr>
        <w:t xml:space="preserve"> </w:t>
      </w:r>
      <w:r>
        <w:rPr>
          <w:sz w:val="28"/>
        </w:rPr>
        <w:t>Department</w:t>
      </w:r>
      <w:r>
        <w:rPr>
          <w:spacing w:val="1"/>
          <w:sz w:val="28"/>
        </w:rPr>
        <w:t xml:space="preserve"> </w:t>
      </w:r>
      <w:r>
        <w:rPr>
          <w:sz w:val="28"/>
        </w:rPr>
        <w:t>of</w:t>
      </w:r>
      <w:r>
        <w:rPr>
          <w:spacing w:val="1"/>
          <w:sz w:val="28"/>
        </w:rPr>
        <w:t xml:space="preserve"> </w:t>
      </w:r>
      <w:r>
        <w:rPr>
          <w:b/>
          <w:sz w:val="28"/>
        </w:rPr>
        <w:t>ARTIFICIAL</w:t>
      </w:r>
      <w:r>
        <w:rPr>
          <w:b/>
          <w:spacing w:val="17"/>
          <w:sz w:val="28"/>
        </w:rPr>
        <w:t xml:space="preserve"> </w:t>
      </w:r>
      <w:r>
        <w:rPr>
          <w:b/>
          <w:sz w:val="28"/>
        </w:rPr>
        <w:t>INTELLIGENCE</w:t>
      </w:r>
      <w:r>
        <w:rPr>
          <w:b/>
          <w:spacing w:val="21"/>
          <w:sz w:val="28"/>
        </w:rPr>
        <w:t xml:space="preserve"> </w:t>
      </w:r>
      <w:r>
        <w:rPr>
          <w:b/>
          <w:sz w:val="28"/>
        </w:rPr>
        <w:t>,</w:t>
      </w:r>
      <w:r>
        <w:rPr>
          <w:b/>
          <w:spacing w:val="13"/>
          <w:sz w:val="28"/>
        </w:rPr>
        <w:t xml:space="preserve"> </w:t>
      </w:r>
      <w:r>
        <w:rPr>
          <w:sz w:val="28"/>
        </w:rPr>
        <w:t>for</w:t>
      </w:r>
      <w:r>
        <w:rPr>
          <w:spacing w:val="13"/>
          <w:sz w:val="28"/>
        </w:rPr>
        <w:t xml:space="preserve"> </w:t>
      </w:r>
      <w:r>
        <w:rPr>
          <w:sz w:val="28"/>
        </w:rPr>
        <w:t xml:space="preserve">his </w:t>
      </w:r>
      <w:r>
        <w:rPr>
          <w:sz w:val="28"/>
          <w:szCs w:val="28"/>
        </w:rPr>
        <w:t>incalculable</w:t>
      </w:r>
      <w:r>
        <w:rPr>
          <w:spacing w:val="1"/>
          <w:sz w:val="28"/>
          <w:szCs w:val="28"/>
        </w:rPr>
        <w:t xml:space="preserve"> </w:t>
      </w:r>
      <w:r>
        <w:rPr>
          <w:sz w:val="28"/>
          <w:szCs w:val="28"/>
        </w:rPr>
        <w:t>suggestions,</w:t>
      </w:r>
      <w:r>
        <w:rPr>
          <w:spacing w:val="1"/>
          <w:sz w:val="28"/>
          <w:szCs w:val="28"/>
        </w:rPr>
        <w:t xml:space="preserve"> </w:t>
      </w:r>
      <w:r>
        <w:rPr>
          <w:sz w:val="28"/>
          <w:szCs w:val="28"/>
        </w:rPr>
        <w:t>creativity,</w:t>
      </w:r>
      <w:r>
        <w:rPr>
          <w:spacing w:val="1"/>
          <w:sz w:val="28"/>
          <w:szCs w:val="28"/>
        </w:rPr>
        <w:t xml:space="preserve"> </w:t>
      </w:r>
      <w:r>
        <w:rPr>
          <w:sz w:val="28"/>
          <w:szCs w:val="28"/>
        </w:rPr>
        <w:t>assistance</w:t>
      </w:r>
      <w:r>
        <w:rPr>
          <w:spacing w:val="1"/>
          <w:sz w:val="28"/>
          <w:szCs w:val="28"/>
        </w:rPr>
        <w:t xml:space="preserve"> </w:t>
      </w:r>
      <w:r>
        <w:rPr>
          <w:sz w:val="28"/>
          <w:szCs w:val="28"/>
        </w:rPr>
        <w:t>and</w:t>
      </w:r>
      <w:r>
        <w:rPr>
          <w:spacing w:val="1"/>
          <w:sz w:val="28"/>
          <w:szCs w:val="28"/>
        </w:rPr>
        <w:t xml:space="preserve"> </w:t>
      </w:r>
      <w:r>
        <w:rPr>
          <w:sz w:val="28"/>
          <w:szCs w:val="28"/>
        </w:rPr>
        <w:t>patience,</w:t>
      </w:r>
      <w:r>
        <w:rPr>
          <w:spacing w:val="71"/>
          <w:sz w:val="28"/>
          <w:szCs w:val="28"/>
        </w:rPr>
        <w:t xml:space="preserve"> </w:t>
      </w:r>
      <w:r>
        <w:rPr>
          <w:sz w:val="28"/>
          <w:szCs w:val="28"/>
        </w:rPr>
        <w:t>which</w:t>
      </w:r>
      <w:r>
        <w:rPr>
          <w:spacing w:val="1"/>
          <w:sz w:val="28"/>
          <w:szCs w:val="28"/>
        </w:rPr>
        <w:t xml:space="preserve"> </w:t>
      </w:r>
      <w:r>
        <w:rPr>
          <w:sz w:val="28"/>
          <w:szCs w:val="28"/>
        </w:rPr>
        <w:t>motivated</w:t>
      </w:r>
      <w:r>
        <w:rPr>
          <w:spacing w:val="6"/>
          <w:sz w:val="28"/>
          <w:szCs w:val="28"/>
        </w:rPr>
        <w:t xml:space="preserve"> </w:t>
      </w:r>
      <w:r>
        <w:rPr>
          <w:sz w:val="28"/>
          <w:szCs w:val="28"/>
        </w:rPr>
        <w:t>us</w:t>
      </w:r>
      <w:r>
        <w:rPr>
          <w:spacing w:val="3"/>
          <w:sz w:val="28"/>
          <w:szCs w:val="28"/>
        </w:rPr>
        <w:t xml:space="preserve"> </w:t>
      </w:r>
      <w:r>
        <w:rPr>
          <w:sz w:val="28"/>
          <w:szCs w:val="28"/>
        </w:rPr>
        <w:t>to carry</w:t>
      </w:r>
      <w:r>
        <w:rPr>
          <w:spacing w:val="-3"/>
          <w:sz w:val="28"/>
          <w:szCs w:val="28"/>
        </w:rPr>
        <w:t xml:space="preserve"> </w:t>
      </w:r>
      <w:r>
        <w:rPr>
          <w:sz w:val="28"/>
          <w:szCs w:val="28"/>
        </w:rPr>
        <w:t>out this</w:t>
      </w:r>
      <w:r>
        <w:rPr>
          <w:spacing w:val="3"/>
          <w:sz w:val="28"/>
          <w:szCs w:val="28"/>
        </w:rPr>
        <w:t xml:space="preserve"> </w:t>
      </w:r>
      <w:r>
        <w:rPr>
          <w:sz w:val="28"/>
          <w:szCs w:val="28"/>
        </w:rPr>
        <w:t>project.</w:t>
      </w:r>
    </w:p>
    <w:p w14:paraId="335ECBB4" w14:textId="77777777" w:rsidR="00B22B56" w:rsidRDefault="00E266B6" w:rsidP="00E23050">
      <w:pPr>
        <w:spacing w:before="141" w:line="396" w:lineRule="auto"/>
        <w:ind w:left="1381" w:right="360"/>
        <w:jc w:val="both"/>
        <w:rPr>
          <w:sz w:val="28"/>
        </w:rPr>
      </w:pPr>
      <w:r>
        <w:rPr>
          <w:sz w:val="28"/>
        </w:rPr>
        <w:t>I render our sincere thanks to the Course Coordinator and other staff</w:t>
      </w:r>
      <w:r>
        <w:rPr>
          <w:spacing w:val="1"/>
          <w:sz w:val="28"/>
        </w:rPr>
        <w:t xml:space="preserve"> </w:t>
      </w:r>
      <w:r>
        <w:rPr>
          <w:sz w:val="28"/>
        </w:rPr>
        <w:t>members</w:t>
      </w:r>
      <w:r>
        <w:rPr>
          <w:spacing w:val="6"/>
          <w:sz w:val="28"/>
        </w:rPr>
        <w:t xml:space="preserve"> </w:t>
      </w:r>
      <w:r>
        <w:rPr>
          <w:sz w:val="28"/>
        </w:rPr>
        <w:t>for</w:t>
      </w:r>
      <w:r>
        <w:rPr>
          <w:spacing w:val="-2"/>
          <w:sz w:val="28"/>
        </w:rPr>
        <w:t xml:space="preserve"> </w:t>
      </w:r>
      <w:r>
        <w:rPr>
          <w:sz w:val="28"/>
        </w:rPr>
        <w:t>providing</w:t>
      </w:r>
      <w:r>
        <w:rPr>
          <w:spacing w:val="-1"/>
          <w:sz w:val="28"/>
        </w:rPr>
        <w:t xml:space="preserve"> </w:t>
      </w:r>
      <w:r>
        <w:rPr>
          <w:sz w:val="28"/>
        </w:rPr>
        <w:t>valuable</w:t>
      </w:r>
      <w:r>
        <w:rPr>
          <w:spacing w:val="6"/>
          <w:sz w:val="28"/>
        </w:rPr>
        <w:t xml:space="preserve"> </w:t>
      </w:r>
      <w:r>
        <w:rPr>
          <w:sz w:val="28"/>
        </w:rPr>
        <w:t>information</w:t>
      </w:r>
      <w:r>
        <w:rPr>
          <w:spacing w:val="-5"/>
          <w:sz w:val="28"/>
        </w:rPr>
        <w:t xml:space="preserve"> </w:t>
      </w:r>
      <w:r>
        <w:rPr>
          <w:sz w:val="28"/>
        </w:rPr>
        <w:t>during</w:t>
      </w:r>
      <w:r>
        <w:rPr>
          <w:spacing w:val="-1"/>
          <w:sz w:val="28"/>
        </w:rPr>
        <w:t xml:space="preserve"> </w:t>
      </w:r>
      <w:r>
        <w:rPr>
          <w:sz w:val="28"/>
        </w:rPr>
        <w:t>the</w:t>
      </w:r>
      <w:r>
        <w:rPr>
          <w:spacing w:val="1"/>
          <w:sz w:val="28"/>
        </w:rPr>
        <w:t xml:space="preserve"> </w:t>
      </w:r>
      <w:r>
        <w:rPr>
          <w:sz w:val="28"/>
        </w:rPr>
        <w:t>course.</w:t>
      </w:r>
    </w:p>
    <w:p w14:paraId="56B9886A" w14:textId="77777777" w:rsidR="00B22B56" w:rsidRDefault="00E266B6" w:rsidP="00E23050">
      <w:pPr>
        <w:pStyle w:val="Heading3"/>
        <w:spacing w:before="104" w:line="379" w:lineRule="auto"/>
        <w:ind w:right="354"/>
      </w:pPr>
      <w:r>
        <w:t>I</w:t>
      </w:r>
      <w:r>
        <w:rPr>
          <w:spacing w:val="1"/>
        </w:rPr>
        <w:t xml:space="preserve"> </w:t>
      </w:r>
      <w:r>
        <w:t>wish</w:t>
      </w:r>
      <w:r>
        <w:rPr>
          <w:spacing w:val="1"/>
        </w:rPr>
        <w:t xml:space="preserve"> </w:t>
      </w:r>
      <w:r>
        <w:t>to</w:t>
      </w:r>
      <w:r>
        <w:rPr>
          <w:spacing w:val="1"/>
        </w:rPr>
        <w:t xml:space="preserve"> </w:t>
      </w:r>
      <w:r>
        <w:t>express</w:t>
      </w:r>
      <w:r>
        <w:rPr>
          <w:spacing w:val="1"/>
        </w:rPr>
        <w:t xml:space="preserve"> </w:t>
      </w:r>
      <w:r>
        <w:t>our</w:t>
      </w:r>
      <w:r>
        <w:rPr>
          <w:spacing w:val="1"/>
        </w:rPr>
        <w:t xml:space="preserve"> </w:t>
      </w:r>
      <w:r>
        <w:t>special</w:t>
      </w:r>
      <w:r>
        <w:rPr>
          <w:spacing w:val="1"/>
        </w:rPr>
        <w:t xml:space="preserve"> </w:t>
      </w:r>
      <w:r>
        <w:t>thanks</w:t>
      </w:r>
      <w:r>
        <w:rPr>
          <w:spacing w:val="1"/>
        </w:rPr>
        <w:t xml:space="preserve"> </w:t>
      </w:r>
      <w:r>
        <w:t>to</w:t>
      </w:r>
      <w:r>
        <w:rPr>
          <w:spacing w:val="1"/>
        </w:rPr>
        <w:t xml:space="preserve"> </w:t>
      </w:r>
      <w:r>
        <w:t>the</w:t>
      </w:r>
      <w:r>
        <w:rPr>
          <w:spacing w:val="1"/>
        </w:rPr>
        <w:t xml:space="preserve"> </w:t>
      </w:r>
      <w:r>
        <w:t>officials</w:t>
      </w:r>
      <w:r>
        <w:rPr>
          <w:spacing w:val="1"/>
        </w:rPr>
        <w:t xml:space="preserve"> </w:t>
      </w:r>
      <w:r>
        <w:t>and</w:t>
      </w:r>
      <w:r>
        <w:rPr>
          <w:spacing w:val="1"/>
        </w:rPr>
        <w:t xml:space="preserve"> </w:t>
      </w:r>
      <w:r>
        <w:t>Lab</w:t>
      </w:r>
      <w:r>
        <w:rPr>
          <w:spacing w:val="1"/>
        </w:rPr>
        <w:t xml:space="preserve"> </w:t>
      </w:r>
      <w:r>
        <w:t>Technicians of our departments who rendered their help during the period of</w:t>
      </w:r>
      <w:r>
        <w:rPr>
          <w:spacing w:val="-67"/>
        </w:rPr>
        <w:t xml:space="preserve"> </w:t>
      </w:r>
      <w:r>
        <w:t>the</w:t>
      </w:r>
      <w:r>
        <w:rPr>
          <w:spacing w:val="1"/>
        </w:rPr>
        <w:t xml:space="preserve"> </w:t>
      </w:r>
      <w:r>
        <w:t>work</w:t>
      </w:r>
      <w:r>
        <w:rPr>
          <w:spacing w:val="1"/>
        </w:rPr>
        <w:t xml:space="preserve"> </w:t>
      </w:r>
      <w:r>
        <w:t>progress.</w:t>
      </w:r>
    </w:p>
    <w:p w14:paraId="26B3240D" w14:textId="77777777" w:rsidR="00B22B56" w:rsidRDefault="00B22B56">
      <w:pPr>
        <w:spacing w:line="379" w:lineRule="auto"/>
        <w:sectPr w:rsidR="00B22B56">
          <w:footerReference w:type="default" r:id="rId16"/>
          <w:pgSz w:w="11920" w:h="16850"/>
          <w:pgMar w:top="1100" w:right="920" w:bottom="1380" w:left="660" w:header="0" w:footer="1192" w:gutter="0"/>
          <w:pgNumType w:start="4"/>
          <w:cols w:space="720"/>
        </w:sectPr>
      </w:pPr>
    </w:p>
    <w:p w14:paraId="417ABC85" w14:textId="77777777" w:rsidR="00B22B56" w:rsidRDefault="00E266B6">
      <w:pPr>
        <w:pStyle w:val="Heading4"/>
        <w:spacing w:before="65"/>
      </w:pPr>
      <w:r>
        <w:lastRenderedPageBreak/>
        <w:t>VISION</w:t>
      </w:r>
      <w:r>
        <w:rPr>
          <w:spacing w:val="-2"/>
        </w:rPr>
        <w:t xml:space="preserve"> </w:t>
      </w:r>
      <w:r>
        <w:t>OF</w:t>
      </w:r>
      <w:r>
        <w:rPr>
          <w:spacing w:val="-3"/>
        </w:rPr>
        <w:t xml:space="preserve"> </w:t>
      </w:r>
      <w:r>
        <w:t>THE</w:t>
      </w:r>
      <w:r>
        <w:rPr>
          <w:spacing w:val="-4"/>
        </w:rPr>
        <w:t xml:space="preserve"> </w:t>
      </w:r>
      <w:r>
        <w:t>INSTITUTION</w:t>
      </w:r>
    </w:p>
    <w:p w14:paraId="1C9F2431" w14:textId="77777777" w:rsidR="00B22B56" w:rsidRDefault="00E266B6">
      <w:pPr>
        <w:pStyle w:val="BodyText"/>
        <w:spacing w:before="137"/>
        <w:ind w:left="1203"/>
      </w:pPr>
      <w:r>
        <w:t>To</w:t>
      </w:r>
      <w:r>
        <w:rPr>
          <w:spacing w:val="-2"/>
        </w:rPr>
        <w:t xml:space="preserve"> </w:t>
      </w:r>
      <w:r>
        <w:t>emerge</w:t>
      </w:r>
      <w:r>
        <w:rPr>
          <w:spacing w:val="-2"/>
        </w:rPr>
        <w:t xml:space="preserve"> </w:t>
      </w:r>
      <w:r>
        <w:t>as</w:t>
      </w:r>
      <w:r>
        <w:rPr>
          <w:spacing w:val="-3"/>
        </w:rPr>
        <w:t xml:space="preserve"> </w:t>
      </w:r>
      <w:r>
        <w:t>a</w:t>
      </w:r>
      <w:r>
        <w:rPr>
          <w:spacing w:val="2"/>
        </w:rPr>
        <w:t xml:space="preserve"> </w:t>
      </w:r>
      <w:r>
        <w:t>leader among</w:t>
      </w:r>
      <w:r>
        <w:rPr>
          <w:spacing w:val="-2"/>
        </w:rPr>
        <w:t xml:space="preserve"> </w:t>
      </w:r>
      <w:r>
        <w:t>the</w:t>
      </w:r>
      <w:r>
        <w:rPr>
          <w:spacing w:val="-2"/>
        </w:rPr>
        <w:t xml:space="preserve"> </w:t>
      </w:r>
      <w:r>
        <w:t>top</w:t>
      </w:r>
      <w:r>
        <w:rPr>
          <w:spacing w:val="-1"/>
        </w:rPr>
        <w:t xml:space="preserve"> </w:t>
      </w:r>
      <w:r>
        <w:t>institutions in</w:t>
      </w:r>
      <w:r>
        <w:rPr>
          <w:spacing w:val="-6"/>
        </w:rPr>
        <w:t xml:space="preserve"> </w:t>
      </w:r>
      <w:r>
        <w:t>the</w:t>
      </w:r>
      <w:r>
        <w:rPr>
          <w:spacing w:val="3"/>
        </w:rPr>
        <w:t xml:space="preserve"> </w:t>
      </w:r>
      <w:r>
        <w:t>field</w:t>
      </w:r>
      <w:r>
        <w:rPr>
          <w:spacing w:val="-2"/>
        </w:rPr>
        <w:t xml:space="preserve"> </w:t>
      </w:r>
      <w:r>
        <w:t>of</w:t>
      </w:r>
      <w:r>
        <w:rPr>
          <w:spacing w:val="-8"/>
        </w:rPr>
        <w:t xml:space="preserve"> </w:t>
      </w:r>
      <w:r>
        <w:t>technical</w:t>
      </w:r>
      <w:r>
        <w:rPr>
          <w:spacing w:val="-10"/>
        </w:rPr>
        <w:t xml:space="preserve"> </w:t>
      </w:r>
      <w:r>
        <w:t>education.</w:t>
      </w:r>
    </w:p>
    <w:p w14:paraId="203C3888" w14:textId="77777777" w:rsidR="00B22B56" w:rsidRDefault="00E266B6">
      <w:pPr>
        <w:pStyle w:val="Heading4"/>
        <w:spacing w:before="204"/>
      </w:pPr>
      <w:r>
        <w:t>MISSION</w:t>
      </w:r>
      <w:r>
        <w:rPr>
          <w:spacing w:val="-2"/>
        </w:rPr>
        <w:t xml:space="preserve"> </w:t>
      </w:r>
      <w:r>
        <w:t>OF</w:t>
      </w:r>
      <w:r>
        <w:rPr>
          <w:spacing w:val="-4"/>
        </w:rPr>
        <w:t xml:space="preserve"> </w:t>
      </w:r>
      <w:r>
        <w:t>THE</w:t>
      </w:r>
      <w:r>
        <w:rPr>
          <w:spacing w:val="-4"/>
        </w:rPr>
        <w:t xml:space="preserve"> </w:t>
      </w:r>
      <w:r>
        <w:t>INSTITUTION</w:t>
      </w:r>
    </w:p>
    <w:p w14:paraId="41516CE2" w14:textId="77777777" w:rsidR="00B22B56" w:rsidRDefault="00B22B56">
      <w:pPr>
        <w:pStyle w:val="BodyText"/>
        <w:spacing w:before="8"/>
        <w:rPr>
          <w:b/>
          <w:sz w:val="25"/>
        </w:rPr>
      </w:pPr>
    </w:p>
    <w:p w14:paraId="6BCAEBC5" w14:textId="77777777" w:rsidR="00B22B56" w:rsidRDefault="00E266B6">
      <w:pPr>
        <w:pStyle w:val="BodyText"/>
        <w:spacing w:line="388" w:lineRule="auto"/>
        <w:ind w:left="1203"/>
      </w:pPr>
      <w:r>
        <w:t>Produce</w:t>
      </w:r>
      <w:r>
        <w:rPr>
          <w:spacing w:val="36"/>
        </w:rPr>
        <w:t xml:space="preserve"> </w:t>
      </w:r>
      <w:r>
        <w:t>smart</w:t>
      </w:r>
      <w:r>
        <w:rPr>
          <w:spacing w:val="37"/>
        </w:rPr>
        <w:t xml:space="preserve"> </w:t>
      </w:r>
      <w:r>
        <w:t>technocrats</w:t>
      </w:r>
      <w:r>
        <w:rPr>
          <w:spacing w:val="35"/>
        </w:rPr>
        <w:t xml:space="preserve"> </w:t>
      </w:r>
      <w:r>
        <w:t>with</w:t>
      </w:r>
      <w:r>
        <w:rPr>
          <w:spacing w:val="32"/>
        </w:rPr>
        <w:t xml:space="preserve"> </w:t>
      </w:r>
      <w:r>
        <w:t>empirical</w:t>
      </w:r>
      <w:r>
        <w:rPr>
          <w:spacing w:val="28"/>
        </w:rPr>
        <w:t xml:space="preserve"> </w:t>
      </w:r>
      <w:r>
        <w:t>knowledge</w:t>
      </w:r>
      <w:r>
        <w:rPr>
          <w:spacing w:val="36"/>
        </w:rPr>
        <w:t xml:space="preserve"> </w:t>
      </w:r>
      <w:r>
        <w:t>who</w:t>
      </w:r>
      <w:r>
        <w:rPr>
          <w:spacing w:val="41"/>
        </w:rPr>
        <w:t xml:space="preserve"> </w:t>
      </w:r>
      <w:r>
        <w:t>can</w:t>
      </w:r>
      <w:r>
        <w:rPr>
          <w:spacing w:val="37"/>
        </w:rPr>
        <w:t xml:space="preserve"> </w:t>
      </w:r>
      <w:r>
        <w:t>surmount</w:t>
      </w:r>
      <w:r>
        <w:rPr>
          <w:spacing w:val="42"/>
        </w:rPr>
        <w:t xml:space="preserve"> </w:t>
      </w:r>
      <w:r>
        <w:t>the</w:t>
      </w:r>
      <w:r>
        <w:rPr>
          <w:spacing w:val="36"/>
        </w:rPr>
        <w:t xml:space="preserve"> </w:t>
      </w:r>
      <w:r>
        <w:t>global</w:t>
      </w:r>
      <w:r>
        <w:rPr>
          <w:spacing w:val="-57"/>
        </w:rPr>
        <w:t xml:space="preserve"> </w:t>
      </w:r>
      <w:r>
        <w:t>challenges.</w:t>
      </w:r>
    </w:p>
    <w:p w14:paraId="62C3E451" w14:textId="77777777" w:rsidR="00B22B56" w:rsidRDefault="00E266B6">
      <w:pPr>
        <w:pStyle w:val="BodyText"/>
        <w:spacing w:before="80" w:line="393" w:lineRule="auto"/>
        <w:ind w:left="1203"/>
      </w:pPr>
      <w:r>
        <w:t>Create</w:t>
      </w:r>
      <w:r>
        <w:rPr>
          <w:spacing w:val="58"/>
        </w:rPr>
        <w:t xml:space="preserve"> </w:t>
      </w:r>
      <w:r>
        <w:t>a</w:t>
      </w:r>
      <w:r>
        <w:rPr>
          <w:spacing w:val="58"/>
        </w:rPr>
        <w:t xml:space="preserve"> </w:t>
      </w:r>
      <w:r>
        <w:t>diverse,</w:t>
      </w:r>
      <w:r>
        <w:rPr>
          <w:spacing w:val="6"/>
        </w:rPr>
        <w:t xml:space="preserve"> </w:t>
      </w:r>
      <w:r>
        <w:t>fully-engaged,</w:t>
      </w:r>
      <w:r>
        <w:rPr>
          <w:spacing w:val="6"/>
        </w:rPr>
        <w:t xml:space="preserve"> </w:t>
      </w:r>
      <w:r>
        <w:t>learner-centric</w:t>
      </w:r>
      <w:r>
        <w:rPr>
          <w:spacing w:val="58"/>
        </w:rPr>
        <w:t xml:space="preserve"> </w:t>
      </w:r>
      <w:r>
        <w:t>campus</w:t>
      </w:r>
      <w:r>
        <w:rPr>
          <w:spacing w:val="57"/>
        </w:rPr>
        <w:t xml:space="preserve"> </w:t>
      </w:r>
      <w:r>
        <w:t>environment</w:t>
      </w:r>
      <w:r>
        <w:rPr>
          <w:spacing w:val="4"/>
        </w:rPr>
        <w:t xml:space="preserve"> </w:t>
      </w:r>
      <w:r>
        <w:t>to  provide</w:t>
      </w:r>
      <w:r>
        <w:rPr>
          <w:spacing w:val="58"/>
        </w:rPr>
        <w:t xml:space="preserve"> </w:t>
      </w:r>
      <w:r>
        <w:t>quality</w:t>
      </w:r>
      <w:r>
        <w:rPr>
          <w:spacing w:val="-57"/>
        </w:rPr>
        <w:t xml:space="preserve"> </w:t>
      </w:r>
      <w:r>
        <w:t>education</w:t>
      </w:r>
      <w:r>
        <w:rPr>
          <w:spacing w:val="-3"/>
        </w:rPr>
        <w:t xml:space="preserve"> </w:t>
      </w:r>
      <w:r>
        <w:t>to</w:t>
      </w:r>
      <w:r>
        <w:rPr>
          <w:spacing w:val="-4"/>
        </w:rPr>
        <w:t xml:space="preserve"> </w:t>
      </w:r>
      <w:r>
        <w:t>the</w:t>
      </w:r>
      <w:r>
        <w:rPr>
          <w:spacing w:val="1"/>
        </w:rPr>
        <w:t xml:space="preserve"> </w:t>
      </w:r>
      <w:r>
        <w:t>students.</w:t>
      </w:r>
    </w:p>
    <w:p w14:paraId="101AEC18" w14:textId="77777777" w:rsidR="00B22B56" w:rsidRDefault="00E266B6">
      <w:pPr>
        <w:pStyle w:val="BodyText"/>
        <w:spacing w:before="75" w:line="391" w:lineRule="auto"/>
        <w:ind w:left="1203"/>
      </w:pPr>
      <w:r>
        <w:t>Maintain</w:t>
      </w:r>
      <w:r>
        <w:rPr>
          <w:spacing w:val="13"/>
        </w:rPr>
        <w:t xml:space="preserve"> </w:t>
      </w:r>
      <w:r>
        <w:t>mutually</w:t>
      </w:r>
      <w:r>
        <w:rPr>
          <w:spacing w:val="10"/>
        </w:rPr>
        <w:t xml:space="preserve"> </w:t>
      </w:r>
      <w:r>
        <w:t>beneficial</w:t>
      </w:r>
      <w:r>
        <w:rPr>
          <w:spacing w:val="10"/>
        </w:rPr>
        <w:t xml:space="preserve"> </w:t>
      </w:r>
      <w:r>
        <w:t>partnerships</w:t>
      </w:r>
      <w:r>
        <w:rPr>
          <w:spacing w:val="11"/>
        </w:rPr>
        <w:t xml:space="preserve"> </w:t>
      </w:r>
      <w:r>
        <w:t>with</w:t>
      </w:r>
      <w:r>
        <w:rPr>
          <w:spacing w:val="10"/>
        </w:rPr>
        <w:t xml:space="preserve"> </w:t>
      </w:r>
      <w:r>
        <w:t>our</w:t>
      </w:r>
      <w:r>
        <w:rPr>
          <w:spacing w:val="10"/>
        </w:rPr>
        <w:t xml:space="preserve"> </w:t>
      </w:r>
      <w:r>
        <w:t>alumni,</w:t>
      </w:r>
      <w:r>
        <w:rPr>
          <w:spacing w:val="20"/>
        </w:rPr>
        <w:t xml:space="preserve"> </w:t>
      </w:r>
      <w:r>
        <w:t>industry,</w:t>
      </w:r>
      <w:r>
        <w:rPr>
          <w:spacing w:val="16"/>
        </w:rPr>
        <w:t xml:space="preserve"> </w:t>
      </w:r>
      <w:r>
        <w:t>and</w:t>
      </w:r>
      <w:r>
        <w:rPr>
          <w:spacing w:val="13"/>
        </w:rPr>
        <w:t xml:space="preserve"> </w:t>
      </w:r>
      <w:r>
        <w:t>Professional</w:t>
      </w:r>
      <w:r>
        <w:rPr>
          <w:spacing w:val="-57"/>
        </w:rPr>
        <w:t xml:space="preserve"> </w:t>
      </w:r>
      <w:r>
        <w:t>associations.</w:t>
      </w:r>
    </w:p>
    <w:p w14:paraId="73E00113" w14:textId="77777777" w:rsidR="00B22B56" w:rsidRDefault="00B22B56">
      <w:pPr>
        <w:pStyle w:val="BodyText"/>
        <w:spacing w:before="5"/>
        <w:rPr>
          <w:sz w:val="29"/>
        </w:rPr>
      </w:pPr>
    </w:p>
    <w:p w14:paraId="7396241E" w14:textId="77777777" w:rsidR="00B22B56" w:rsidRDefault="00E266B6">
      <w:pPr>
        <w:pStyle w:val="Heading4"/>
        <w:spacing w:before="1"/>
      </w:pPr>
      <w:r>
        <w:t>VISION</w:t>
      </w:r>
      <w:r>
        <w:rPr>
          <w:spacing w:val="-2"/>
        </w:rPr>
        <w:t xml:space="preserve"> </w:t>
      </w:r>
      <w:r>
        <w:t>OF</w:t>
      </w:r>
      <w:r>
        <w:rPr>
          <w:spacing w:val="-3"/>
        </w:rPr>
        <w:t xml:space="preserve"> </w:t>
      </w:r>
      <w:r>
        <w:t>DEPARTMENT</w:t>
      </w:r>
    </w:p>
    <w:p w14:paraId="61F49A98" w14:textId="77777777" w:rsidR="00B22B56" w:rsidRDefault="00E266B6">
      <w:pPr>
        <w:pStyle w:val="BodyText"/>
        <w:spacing w:before="189" w:line="292" w:lineRule="auto"/>
        <w:ind w:left="482" w:right="221" w:firstLine="720"/>
      </w:pPr>
      <w:r>
        <w:t>To excel in education, innovation, and research in Artificial Intelligence and Data Science to</w:t>
      </w:r>
      <w:r>
        <w:rPr>
          <w:spacing w:val="-57"/>
        </w:rPr>
        <w:t xml:space="preserve"> </w:t>
      </w:r>
      <w:r>
        <w:t>fulfill</w:t>
      </w:r>
      <w:r>
        <w:rPr>
          <w:spacing w:val="-4"/>
        </w:rPr>
        <w:t xml:space="preserve"> </w:t>
      </w:r>
      <w:r>
        <w:t>industrial demands and</w:t>
      </w:r>
      <w:r>
        <w:rPr>
          <w:spacing w:val="2"/>
        </w:rPr>
        <w:t xml:space="preserve"> </w:t>
      </w:r>
      <w:r>
        <w:t>societal</w:t>
      </w:r>
      <w:r>
        <w:rPr>
          <w:spacing w:val="-7"/>
        </w:rPr>
        <w:t xml:space="preserve"> </w:t>
      </w:r>
      <w:r>
        <w:t>expectations.</w:t>
      </w:r>
    </w:p>
    <w:p w14:paraId="7FDB9142" w14:textId="77777777" w:rsidR="00B22B56" w:rsidRDefault="00B22B56">
      <w:pPr>
        <w:pStyle w:val="BodyText"/>
        <w:spacing w:before="11"/>
      </w:pPr>
    </w:p>
    <w:p w14:paraId="25607B3A" w14:textId="77777777" w:rsidR="00B22B56" w:rsidRDefault="00E266B6">
      <w:pPr>
        <w:pStyle w:val="Heading4"/>
      </w:pPr>
      <w:r>
        <w:t>MISSION</w:t>
      </w:r>
      <w:r>
        <w:rPr>
          <w:spacing w:val="-2"/>
        </w:rPr>
        <w:t xml:space="preserve"> </w:t>
      </w:r>
      <w:r>
        <w:t>OF</w:t>
      </w:r>
      <w:r>
        <w:rPr>
          <w:spacing w:val="-3"/>
        </w:rPr>
        <w:t xml:space="preserve"> </w:t>
      </w:r>
      <w:r>
        <w:t>DEPARTMENT</w:t>
      </w:r>
    </w:p>
    <w:p w14:paraId="0164296E" w14:textId="77777777" w:rsidR="00B22B56" w:rsidRDefault="00B22B56">
      <w:pPr>
        <w:pStyle w:val="BodyText"/>
        <w:spacing w:before="7"/>
        <w:rPr>
          <w:b/>
          <w:sz w:val="23"/>
        </w:rPr>
      </w:pPr>
    </w:p>
    <w:p w14:paraId="7A960DC4" w14:textId="77777777" w:rsidR="00B22B56" w:rsidRDefault="00E266B6">
      <w:pPr>
        <w:pStyle w:val="BodyText"/>
        <w:spacing w:line="360" w:lineRule="auto"/>
        <w:ind w:left="482"/>
      </w:pPr>
      <w:r>
        <w:rPr>
          <w:b/>
        </w:rPr>
        <w:t>Mission</w:t>
      </w:r>
      <w:r>
        <w:rPr>
          <w:b/>
          <w:spacing w:val="36"/>
        </w:rPr>
        <w:t xml:space="preserve"> </w:t>
      </w:r>
      <w:r>
        <w:rPr>
          <w:b/>
        </w:rPr>
        <w:t>1:</w:t>
      </w:r>
      <w:r>
        <w:rPr>
          <w:b/>
          <w:spacing w:val="34"/>
        </w:rPr>
        <w:t xml:space="preserve"> </w:t>
      </w:r>
      <w:r>
        <w:t>To</w:t>
      </w:r>
      <w:r>
        <w:rPr>
          <w:spacing w:val="32"/>
        </w:rPr>
        <w:t xml:space="preserve"> </w:t>
      </w:r>
      <w:r>
        <w:t>educate</w:t>
      </w:r>
      <w:r>
        <w:rPr>
          <w:spacing w:val="26"/>
        </w:rPr>
        <w:t xml:space="preserve"> </w:t>
      </w:r>
      <w:r>
        <w:t>future</w:t>
      </w:r>
      <w:r>
        <w:rPr>
          <w:spacing w:val="26"/>
        </w:rPr>
        <w:t xml:space="preserve"> </w:t>
      </w:r>
      <w:r>
        <w:t>engineers</w:t>
      </w:r>
      <w:r>
        <w:rPr>
          <w:spacing w:val="25"/>
        </w:rPr>
        <w:t xml:space="preserve"> </w:t>
      </w:r>
      <w:r>
        <w:t>with</w:t>
      </w:r>
      <w:r>
        <w:rPr>
          <w:spacing w:val="22"/>
        </w:rPr>
        <w:t xml:space="preserve"> </w:t>
      </w:r>
      <w:r>
        <w:t>solid</w:t>
      </w:r>
      <w:r>
        <w:rPr>
          <w:spacing w:val="33"/>
        </w:rPr>
        <w:t xml:space="preserve"> </w:t>
      </w:r>
      <w:r>
        <w:t>fundamentals,</w:t>
      </w:r>
      <w:r>
        <w:rPr>
          <w:spacing w:val="29"/>
        </w:rPr>
        <w:t xml:space="preserve"> </w:t>
      </w:r>
      <w:r>
        <w:t>continually</w:t>
      </w:r>
      <w:r>
        <w:rPr>
          <w:spacing w:val="27"/>
        </w:rPr>
        <w:t xml:space="preserve"> </w:t>
      </w:r>
      <w:r>
        <w:t>improving</w:t>
      </w:r>
      <w:r>
        <w:rPr>
          <w:spacing w:val="26"/>
        </w:rPr>
        <w:t xml:space="preserve"> </w:t>
      </w:r>
      <w:r>
        <w:t>teaching</w:t>
      </w:r>
      <w:r>
        <w:rPr>
          <w:spacing w:val="-57"/>
        </w:rPr>
        <w:t xml:space="preserve"> </w:t>
      </w:r>
      <w:r>
        <w:t>methods using</w:t>
      </w:r>
      <w:r>
        <w:rPr>
          <w:spacing w:val="6"/>
        </w:rPr>
        <w:t xml:space="preserve"> </w:t>
      </w:r>
      <w:r>
        <w:t>modern</w:t>
      </w:r>
      <w:r>
        <w:rPr>
          <w:spacing w:val="-3"/>
        </w:rPr>
        <w:t xml:space="preserve"> </w:t>
      </w:r>
      <w:r>
        <w:t>tools.</w:t>
      </w:r>
    </w:p>
    <w:p w14:paraId="699B09DE" w14:textId="77777777" w:rsidR="00B22B56" w:rsidRDefault="00E266B6">
      <w:pPr>
        <w:pStyle w:val="BodyText"/>
        <w:spacing w:line="362" w:lineRule="auto"/>
        <w:ind w:left="482"/>
      </w:pPr>
      <w:r>
        <w:rPr>
          <w:b/>
        </w:rPr>
        <w:t>Mission</w:t>
      </w:r>
      <w:r>
        <w:rPr>
          <w:b/>
          <w:spacing w:val="1"/>
        </w:rPr>
        <w:t xml:space="preserve"> </w:t>
      </w:r>
      <w:r>
        <w:rPr>
          <w:b/>
        </w:rPr>
        <w:t>2:</w:t>
      </w:r>
      <w:r>
        <w:rPr>
          <w:b/>
          <w:spacing w:val="1"/>
        </w:rPr>
        <w:t xml:space="preserve"> </w:t>
      </w:r>
      <w:r>
        <w:t>To</w:t>
      </w:r>
      <w:r>
        <w:rPr>
          <w:spacing w:val="1"/>
        </w:rPr>
        <w:t xml:space="preserve"> </w:t>
      </w:r>
      <w:r>
        <w:t>collaborate</w:t>
      </w:r>
      <w:r>
        <w:rPr>
          <w:spacing w:val="1"/>
        </w:rPr>
        <w:t xml:space="preserve"> </w:t>
      </w:r>
      <w:r>
        <w:t>with</w:t>
      </w:r>
      <w:r>
        <w:rPr>
          <w:spacing w:val="1"/>
        </w:rPr>
        <w:t xml:space="preserve"> </w:t>
      </w:r>
      <w:r>
        <w:t>industry and</w:t>
      </w:r>
      <w:r>
        <w:rPr>
          <w:spacing w:val="1"/>
        </w:rPr>
        <w:t xml:space="preserve"> </w:t>
      </w:r>
      <w:r>
        <w:t>offer</w:t>
      </w:r>
      <w:r>
        <w:rPr>
          <w:spacing w:val="1"/>
        </w:rPr>
        <w:t xml:space="preserve"> </w:t>
      </w:r>
      <w:r>
        <w:t>top-notch</w:t>
      </w:r>
      <w:r>
        <w:rPr>
          <w:spacing w:val="1"/>
        </w:rPr>
        <w:t xml:space="preserve"> </w:t>
      </w:r>
      <w:r>
        <w:t>facilities</w:t>
      </w:r>
      <w:r>
        <w:rPr>
          <w:spacing w:val="1"/>
        </w:rPr>
        <w:t xml:space="preserve"> </w:t>
      </w:r>
      <w:r>
        <w:t>in a</w:t>
      </w:r>
      <w:r>
        <w:rPr>
          <w:spacing w:val="1"/>
        </w:rPr>
        <w:t xml:space="preserve"> </w:t>
      </w:r>
      <w:r>
        <w:t>conducive</w:t>
      </w:r>
      <w:r>
        <w:rPr>
          <w:spacing w:val="1"/>
        </w:rPr>
        <w:t xml:space="preserve"> </w:t>
      </w:r>
      <w:r>
        <w:t>learning</w:t>
      </w:r>
      <w:r>
        <w:rPr>
          <w:spacing w:val="-57"/>
        </w:rPr>
        <w:t xml:space="preserve"> </w:t>
      </w:r>
      <w:r>
        <w:t>environment.</w:t>
      </w:r>
    </w:p>
    <w:p w14:paraId="7BD68427" w14:textId="77777777" w:rsidR="00B22B56" w:rsidRDefault="00E266B6">
      <w:pPr>
        <w:pStyle w:val="BodyText"/>
        <w:spacing w:line="360" w:lineRule="auto"/>
        <w:ind w:left="482"/>
      </w:pPr>
      <w:r>
        <w:rPr>
          <w:b/>
        </w:rPr>
        <w:t>Mission</w:t>
      </w:r>
      <w:r>
        <w:rPr>
          <w:b/>
          <w:spacing w:val="37"/>
        </w:rPr>
        <w:t xml:space="preserve"> </w:t>
      </w:r>
      <w:r>
        <w:rPr>
          <w:b/>
        </w:rPr>
        <w:t>3:</w:t>
      </w:r>
      <w:r>
        <w:rPr>
          <w:b/>
          <w:spacing w:val="30"/>
        </w:rPr>
        <w:t xml:space="preserve"> </w:t>
      </w:r>
      <w:r>
        <w:t>To</w:t>
      </w:r>
      <w:r>
        <w:rPr>
          <w:spacing w:val="31"/>
        </w:rPr>
        <w:t xml:space="preserve"> </w:t>
      </w:r>
      <w:r>
        <w:t>foster</w:t>
      </w:r>
      <w:r>
        <w:rPr>
          <w:spacing w:val="29"/>
        </w:rPr>
        <w:t xml:space="preserve"> </w:t>
      </w:r>
      <w:r>
        <w:t>skilled</w:t>
      </w:r>
      <w:r>
        <w:rPr>
          <w:spacing w:val="31"/>
        </w:rPr>
        <w:t xml:space="preserve"> </w:t>
      </w:r>
      <w:r>
        <w:t>engineers</w:t>
      </w:r>
      <w:r>
        <w:rPr>
          <w:spacing w:val="30"/>
        </w:rPr>
        <w:t xml:space="preserve"> </w:t>
      </w:r>
      <w:r>
        <w:t>and</w:t>
      </w:r>
      <w:r>
        <w:rPr>
          <w:spacing w:val="31"/>
        </w:rPr>
        <w:t xml:space="preserve"> </w:t>
      </w:r>
      <w:r>
        <w:t>ethical</w:t>
      </w:r>
      <w:r>
        <w:rPr>
          <w:spacing w:val="28"/>
        </w:rPr>
        <w:t xml:space="preserve"> </w:t>
      </w:r>
      <w:r>
        <w:t>innovation</w:t>
      </w:r>
      <w:r>
        <w:rPr>
          <w:spacing w:val="31"/>
        </w:rPr>
        <w:t xml:space="preserve"> </w:t>
      </w:r>
      <w:r>
        <w:t>in</w:t>
      </w:r>
      <w:r>
        <w:rPr>
          <w:spacing w:val="32"/>
        </w:rPr>
        <w:t xml:space="preserve"> </w:t>
      </w:r>
      <w:r>
        <w:t>AI</w:t>
      </w:r>
      <w:r>
        <w:rPr>
          <w:spacing w:val="33"/>
        </w:rPr>
        <w:t xml:space="preserve"> </w:t>
      </w:r>
      <w:r>
        <w:t>and</w:t>
      </w:r>
      <w:r>
        <w:rPr>
          <w:spacing w:val="31"/>
        </w:rPr>
        <w:t xml:space="preserve"> </w:t>
      </w:r>
      <w:r>
        <w:t>Data</w:t>
      </w:r>
      <w:r>
        <w:rPr>
          <w:spacing w:val="27"/>
        </w:rPr>
        <w:t xml:space="preserve"> </w:t>
      </w:r>
      <w:r>
        <w:t>Science</w:t>
      </w:r>
      <w:r>
        <w:rPr>
          <w:spacing w:val="35"/>
        </w:rPr>
        <w:t xml:space="preserve"> </w:t>
      </w:r>
      <w:r>
        <w:t>for</w:t>
      </w:r>
      <w:r>
        <w:rPr>
          <w:spacing w:val="29"/>
        </w:rPr>
        <w:t xml:space="preserve"> </w:t>
      </w:r>
      <w:r>
        <w:t>global</w:t>
      </w:r>
      <w:r>
        <w:rPr>
          <w:spacing w:val="-57"/>
        </w:rPr>
        <w:t xml:space="preserve"> </w:t>
      </w:r>
      <w:r>
        <w:t>recognition</w:t>
      </w:r>
      <w:r>
        <w:rPr>
          <w:spacing w:val="-2"/>
        </w:rPr>
        <w:t xml:space="preserve"> </w:t>
      </w:r>
      <w:r>
        <w:t>and</w:t>
      </w:r>
      <w:r>
        <w:rPr>
          <w:spacing w:val="6"/>
        </w:rPr>
        <w:t xml:space="preserve"> </w:t>
      </w:r>
      <w:r>
        <w:t>impactful</w:t>
      </w:r>
      <w:r>
        <w:rPr>
          <w:spacing w:val="-7"/>
        </w:rPr>
        <w:t xml:space="preserve"> </w:t>
      </w:r>
      <w:r>
        <w:t>research.</w:t>
      </w:r>
    </w:p>
    <w:p w14:paraId="6F98CBB1" w14:textId="77777777" w:rsidR="00B22B56" w:rsidRDefault="00E266B6">
      <w:pPr>
        <w:pStyle w:val="BodyText"/>
        <w:spacing w:line="362" w:lineRule="auto"/>
        <w:ind w:left="482"/>
      </w:pPr>
      <w:r>
        <w:rPr>
          <w:b/>
        </w:rPr>
        <w:t>Mission</w:t>
      </w:r>
      <w:r>
        <w:rPr>
          <w:b/>
          <w:spacing w:val="17"/>
        </w:rPr>
        <w:t xml:space="preserve"> </w:t>
      </w:r>
      <w:r>
        <w:rPr>
          <w:b/>
        </w:rPr>
        <w:t>4:</w:t>
      </w:r>
      <w:r>
        <w:rPr>
          <w:b/>
          <w:spacing w:val="14"/>
        </w:rPr>
        <w:t xml:space="preserve"> </w:t>
      </w:r>
      <w:r>
        <w:t>To</w:t>
      </w:r>
      <w:r>
        <w:rPr>
          <w:spacing w:val="10"/>
        </w:rPr>
        <w:t xml:space="preserve"> </w:t>
      </w:r>
      <w:r>
        <w:t>tackle</w:t>
      </w:r>
      <w:r>
        <w:rPr>
          <w:spacing w:val="10"/>
        </w:rPr>
        <w:t xml:space="preserve"> </w:t>
      </w:r>
      <w:r>
        <w:t>the</w:t>
      </w:r>
      <w:r>
        <w:rPr>
          <w:spacing w:val="10"/>
        </w:rPr>
        <w:t xml:space="preserve"> </w:t>
      </w:r>
      <w:r>
        <w:t>societal</w:t>
      </w:r>
      <w:r>
        <w:rPr>
          <w:spacing w:val="2"/>
        </w:rPr>
        <w:t xml:space="preserve"> </w:t>
      </w:r>
      <w:r>
        <w:t>challenge</w:t>
      </w:r>
      <w:r>
        <w:rPr>
          <w:spacing w:val="10"/>
        </w:rPr>
        <w:t xml:space="preserve"> </w:t>
      </w:r>
      <w:r>
        <w:t>of</w:t>
      </w:r>
      <w:r>
        <w:rPr>
          <w:spacing w:val="3"/>
        </w:rPr>
        <w:t xml:space="preserve"> </w:t>
      </w:r>
      <w:r>
        <w:t>producing</w:t>
      </w:r>
      <w:r>
        <w:rPr>
          <w:spacing w:val="11"/>
        </w:rPr>
        <w:t xml:space="preserve"> </w:t>
      </w:r>
      <w:r>
        <w:t>capable</w:t>
      </w:r>
      <w:r>
        <w:rPr>
          <w:spacing w:val="10"/>
        </w:rPr>
        <w:t xml:space="preserve"> </w:t>
      </w:r>
      <w:r>
        <w:t>professionals</w:t>
      </w:r>
      <w:r>
        <w:rPr>
          <w:spacing w:val="9"/>
        </w:rPr>
        <w:t xml:space="preserve"> </w:t>
      </w:r>
      <w:r>
        <w:t>by</w:t>
      </w:r>
      <w:r>
        <w:rPr>
          <w:spacing w:val="11"/>
        </w:rPr>
        <w:t xml:space="preserve"> </w:t>
      </w:r>
      <w:r>
        <w:t>instilling</w:t>
      </w:r>
      <w:r>
        <w:rPr>
          <w:spacing w:val="-57"/>
        </w:rPr>
        <w:t xml:space="preserve"> </w:t>
      </w:r>
      <w:r>
        <w:t>employability</w:t>
      </w:r>
      <w:r>
        <w:rPr>
          <w:spacing w:val="-2"/>
        </w:rPr>
        <w:t xml:space="preserve"> </w:t>
      </w:r>
      <w:r>
        <w:t>skills and</w:t>
      </w:r>
      <w:r>
        <w:rPr>
          <w:spacing w:val="6"/>
        </w:rPr>
        <w:t xml:space="preserve"> </w:t>
      </w:r>
      <w:r>
        <w:t>human</w:t>
      </w:r>
      <w:r>
        <w:rPr>
          <w:spacing w:val="-4"/>
        </w:rPr>
        <w:t xml:space="preserve"> </w:t>
      </w:r>
      <w:r>
        <w:t>values.</w:t>
      </w:r>
    </w:p>
    <w:p w14:paraId="53CB4B7F" w14:textId="77777777" w:rsidR="00B22B56" w:rsidRDefault="00B22B56">
      <w:pPr>
        <w:pStyle w:val="BodyText"/>
        <w:rPr>
          <w:sz w:val="30"/>
        </w:rPr>
      </w:pPr>
    </w:p>
    <w:p w14:paraId="391C2D44" w14:textId="77777777" w:rsidR="00B22B56" w:rsidRDefault="00E266B6">
      <w:pPr>
        <w:pStyle w:val="Heading4"/>
      </w:pPr>
      <w:r>
        <w:t>PROGRAM EDUCATIONAL</w:t>
      </w:r>
      <w:r>
        <w:rPr>
          <w:spacing w:val="-5"/>
        </w:rPr>
        <w:t xml:space="preserve"> </w:t>
      </w:r>
      <w:r>
        <w:t>OBJECTIVES</w:t>
      </w:r>
    </w:p>
    <w:p w14:paraId="09015349" w14:textId="77777777" w:rsidR="00B22B56" w:rsidRDefault="00B22B56">
      <w:pPr>
        <w:pStyle w:val="BodyText"/>
        <w:spacing w:before="7"/>
        <w:rPr>
          <w:b/>
          <w:sz w:val="23"/>
        </w:rPr>
      </w:pPr>
    </w:p>
    <w:p w14:paraId="12E4D93C" w14:textId="77777777" w:rsidR="00B22B56" w:rsidRDefault="00E266B6">
      <w:pPr>
        <w:pStyle w:val="BodyText"/>
        <w:ind w:left="482"/>
      </w:pPr>
      <w:r>
        <w:t>Graduates</w:t>
      </w:r>
      <w:r>
        <w:rPr>
          <w:spacing w:val="-1"/>
        </w:rPr>
        <w:t xml:space="preserve"> </w:t>
      </w:r>
      <w:r>
        <w:t>will</w:t>
      </w:r>
      <w:r>
        <w:rPr>
          <w:spacing w:val="-2"/>
        </w:rPr>
        <w:t xml:space="preserve"> </w:t>
      </w:r>
      <w:r>
        <w:t>be</w:t>
      </w:r>
      <w:r>
        <w:rPr>
          <w:spacing w:val="1"/>
        </w:rPr>
        <w:t xml:space="preserve"> </w:t>
      </w:r>
      <w:r>
        <w:t>able</w:t>
      </w:r>
      <w:r>
        <w:rPr>
          <w:spacing w:val="1"/>
        </w:rPr>
        <w:t xml:space="preserve"> </w:t>
      </w:r>
      <w:r>
        <w:t>to:</w:t>
      </w:r>
    </w:p>
    <w:p w14:paraId="706E91BC" w14:textId="77777777" w:rsidR="00B22B56" w:rsidRDefault="00B22B56">
      <w:pPr>
        <w:pStyle w:val="BodyText"/>
        <w:spacing w:before="7"/>
        <w:rPr>
          <w:sz w:val="23"/>
        </w:rPr>
      </w:pPr>
    </w:p>
    <w:p w14:paraId="5CD9C950" w14:textId="77777777" w:rsidR="00B22B56" w:rsidRDefault="00E266B6">
      <w:pPr>
        <w:pStyle w:val="ListParagraph"/>
        <w:numPr>
          <w:ilvl w:val="0"/>
          <w:numId w:val="1"/>
        </w:numPr>
        <w:tabs>
          <w:tab w:val="left" w:pos="756"/>
        </w:tabs>
        <w:spacing w:line="360" w:lineRule="auto"/>
        <w:ind w:right="217" w:firstLine="0"/>
        <w:rPr>
          <w:sz w:val="24"/>
        </w:rPr>
      </w:pPr>
      <w:r>
        <w:rPr>
          <w:b/>
          <w:sz w:val="24"/>
        </w:rPr>
        <w:t>PEO1:</w:t>
      </w:r>
      <w:r>
        <w:rPr>
          <w:b/>
          <w:spacing w:val="48"/>
          <w:sz w:val="24"/>
        </w:rPr>
        <w:t xml:space="preserve"> </w:t>
      </w:r>
      <w:r>
        <w:rPr>
          <w:sz w:val="24"/>
        </w:rPr>
        <w:t>Compete</w:t>
      </w:r>
      <w:r>
        <w:rPr>
          <w:spacing w:val="21"/>
          <w:sz w:val="24"/>
        </w:rPr>
        <w:t xml:space="preserve"> </w:t>
      </w:r>
      <w:r>
        <w:rPr>
          <w:sz w:val="24"/>
        </w:rPr>
        <w:t>on</w:t>
      </w:r>
      <w:r>
        <w:rPr>
          <w:spacing w:val="19"/>
          <w:sz w:val="24"/>
        </w:rPr>
        <w:t xml:space="preserve"> </w:t>
      </w:r>
      <w:r>
        <w:rPr>
          <w:sz w:val="24"/>
        </w:rPr>
        <w:t>a</w:t>
      </w:r>
      <w:r>
        <w:rPr>
          <w:spacing w:val="16"/>
          <w:sz w:val="24"/>
        </w:rPr>
        <w:t xml:space="preserve"> </w:t>
      </w:r>
      <w:r>
        <w:rPr>
          <w:sz w:val="24"/>
        </w:rPr>
        <w:t>global</w:t>
      </w:r>
      <w:r>
        <w:rPr>
          <w:spacing w:val="17"/>
          <w:sz w:val="24"/>
        </w:rPr>
        <w:t xml:space="preserve"> </w:t>
      </w:r>
      <w:r>
        <w:rPr>
          <w:sz w:val="24"/>
        </w:rPr>
        <w:t>scale</w:t>
      </w:r>
      <w:r>
        <w:rPr>
          <w:spacing w:val="26"/>
          <w:sz w:val="24"/>
        </w:rPr>
        <w:t xml:space="preserve"> </w:t>
      </w:r>
      <w:r>
        <w:rPr>
          <w:sz w:val="24"/>
        </w:rPr>
        <w:t>for</w:t>
      </w:r>
      <w:r>
        <w:rPr>
          <w:spacing w:val="23"/>
          <w:sz w:val="24"/>
        </w:rPr>
        <w:t xml:space="preserve"> </w:t>
      </w:r>
      <w:r>
        <w:rPr>
          <w:sz w:val="24"/>
        </w:rPr>
        <w:t>a</w:t>
      </w:r>
      <w:r>
        <w:rPr>
          <w:spacing w:val="16"/>
          <w:sz w:val="24"/>
        </w:rPr>
        <w:t xml:space="preserve"> </w:t>
      </w:r>
      <w:r>
        <w:rPr>
          <w:sz w:val="24"/>
        </w:rPr>
        <w:t>professional</w:t>
      </w:r>
      <w:r>
        <w:rPr>
          <w:spacing w:val="13"/>
          <w:sz w:val="24"/>
        </w:rPr>
        <w:t xml:space="preserve"> </w:t>
      </w:r>
      <w:r>
        <w:rPr>
          <w:sz w:val="24"/>
        </w:rPr>
        <w:t>career</w:t>
      </w:r>
      <w:r>
        <w:rPr>
          <w:spacing w:val="28"/>
          <w:sz w:val="24"/>
        </w:rPr>
        <w:t xml:space="preserve"> </w:t>
      </w:r>
      <w:r>
        <w:rPr>
          <w:sz w:val="24"/>
        </w:rPr>
        <w:t>in</w:t>
      </w:r>
      <w:r>
        <w:rPr>
          <w:spacing w:val="17"/>
          <w:sz w:val="24"/>
        </w:rPr>
        <w:t xml:space="preserve"> </w:t>
      </w:r>
      <w:r>
        <w:rPr>
          <w:sz w:val="24"/>
        </w:rPr>
        <w:t>Artificial</w:t>
      </w:r>
      <w:r>
        <w:rPr>
          <w:spacing w:val="17"/>
          <w:sz w:val="24"/>
        </w:rPr>
        <w:t xml:space="preserve"> </w:t>
      </w:r>
      <w:r>
        <w:rPr>
          <w:sz w:val="24"/>
        </w:rPr>
        <w:t>Intelligence</w:t>
      </w:r>
      <w:r>
        <w:rPr>
          <w:spacing w:val="21"/>
          <w:sz w:val="24"/>
        </w:rPr>
        <w:t xml:space="preserve"> </w:t>
      </w:r>
      <w:r>
        <w:rPr>
          <w:sz w:val="24"/>
        </w:rPr>
        <w:t>and</w:t>
      </w:r>
      <w:r>
        <w:rPr>
          <w:spacing w:val="22"/>
          <w:sz w:val="24"/>
        </w:rPr>
        <w:t xml:space="preserve"> </w:t>
      </w:r>
      <w:r>
        <w:rPr>
          <w:sz w:val="24"/>
        </w:rPr>
        <w:t>Data</w:t>
      </w:r>
      <w:r>
        <w:rPr>
          <w:spacing w:val="-57"/>
          <w:sz w:val="24"/>
        </w:rPr>
        <w:t xml:space="preserve"> </w:t>
      </w:r>
      <w:r>
        <w:rPr>
          <w:sz w:val="24"/>
        </w:rPr>
        <w:t>Science.</w:t>
      </w:r>
    </w:p>
    <w:p w14:paraId="2A0CF12F" w14:textId="77777777" w:rsidR="00B22B56" w:rsidRDefault="00E266B6">
      <w:pPr>
        <w:pStyle w:val="ListParagraph"/>
        <w:numPr>
          <w:ilvl w:val="0"/>
          <w:numId w:val="1"/>
        </w:numPr>
        <w:tabs>
          <w:tab w:val="left" w:pos="771"/>
          <w:tab w:val="left" w:pos="1664"/>
        </w:tabs>
        <w:spacing w:line="360" w:lineRule="auto"/>
        <w:ind w:right="226" w:firstLine="0"/>
        <w:rPr>
          <w:sz w:val="24"/>
        </w:rPr>
      </w:pPr>
      <w:r>
        <w:rPr>
          <w:b/>
          <w:sz w:val="24"/>
        </w:rPr>
        <w:t>PEO2:</w:t>
      </w:r>
      <w:r>
        <w:rPr>
          <w:b/>
          <w:sz w:val="24"/>
        </w:rPr>
        <w:tab/>
      </w:r>
      <w:r>
        <w:rPr>
          <w:sz w:val="24"/>
        </w:rPr>
        <w:t>Provide</w:t>
      </w:r>
      <w:r>
        <w:rPr>
          <w:spacing w:val="37"/>
          <w:sz w:val="24"/>
        </w:rPr>
        <w:t xml:space="preserve"> </w:t>
      </w:r>
      <w:r>
        <w:rPr>
          <w:sz w:val="24"/>
        </w:rPr>
        <w:t>industry-specific</w:t>
      </w:r>
      <w:r>
        <w:rPr>
          <w:spacing w:val="33"/>
          <w:sz w:val="24"/>
        </w:rPr>
        <w:t xml:space="preserve"> </w:t>
      </w:r>
      <w:r>
        <w:rPr>
          <w:sz w:val="24"/>
        </w:rPr>
        <w:t>solutions</w:t>
      </w:r>
      <w:r>
        <w:rPr>
          <w:spacing w:val="37"/>
          <w:sz w:val="24"/>
        </w:rPr>
        <w:t xml:space="preserve"> </w:t>
      </w:r>
      <w:r>
        <w:rPr>
          <w:sz w:val="24"/>
        </w:rPr>
        <w:t>for</w:t>
      </w:r>
      <w:r>
        <w:rPr>
          <w:spacing w:val="31"/>
          <w:sz w:val="24"/>
        </w:rPr>
        <w:t xml:space="preserve"> </w:t>
      </w:r>
      <w:r>
        <w:rPr>
          <w:sz w:val="24"/>
        </w:rPr>
        <w:t>the</w:t>
      </w:r>
      <w:r>
        <w:rPr>
          <w:spacing w:val="33"/>
          <w:sz w:val="24"/>
        </w:rPr>
        <w:t xml:space="preserve"> </w:t>
      </w:r>
      <w:r>
        <w:rPr>
          <w:sz w:val="24"/>
        </w:rPr>
        <w:t>society</w:t>
      </w:r>
      <w:r>
        <w:rPr>
          <w:spacing w:val="25"/>
          <w:sz w:val="24"/>
        </w:rPr>
        <w:t xml:space="preserve"> </w:t>
      </w:r>
      <w:r>
        <w:rPr>
          <w:sz w:val="24"/>
        </w:rPr>
        <w:t>with</w:t>
      </w:r>
      <w:r>
        <w:rPr>
          <w:spacing w:val="29"/>
          <w:sz w:val="24"/>
        </w:rPr>
        <w:t xml:space="preserve"> </w:t>
      </w:r>
      <w:r>
        <w:rPr>
          <w:sz w:val="24"/>
        </w:rPr>
        <w:t>effective</w:t>
      </w:r>
      <w:r>
        <w:rPr>
          <w:spacing w:val="33"/>
          <w:sz w:val="24"/>
        </w:rPr>
        <w:t xml:space="preserve"> </w:t>
      </w:r>
      <w:r>
        <w:rPr>
          <w:sz w:val="24"/>
        </w:rPr>
        <w:t>communication</w:t>
      </w:r>
      <w:r>
        <w:rPr>
          <w:spacing w:val="30"/>
          <w:sz w:val="24"/>
        </w:rPr>
        <w:t xml:space="preserve"> </w:t>
      </w:r>
      <w:r>
        <w:rPr>
          <w:sz w:val="24"/>
        </w:rPr>
        <w:t>and</w:t>
      </w:r>
      <w:r>
        <w:rPr>
          <w:spacing w:val="-57"/>
          <w:sz w:val="24"/>
        </w:rPr>
        <w:t xml:space="preserve"> </w:t>
      </w:r>
      <w:r>
        <w:rPr>
          <w:sz w:val="24"/>
        </w:rPr>
        <w:t>ethics.</w:t>
      </w:r>
    </w:p>
    <w:p w14:paraId="4D8D59DC" w14:textId="77777777" w:rsidR="00B22B56" w:rsidRDefault="00E266B6">
      <w:pPr>
        <w:pStyle w:val="ListParagraph"/>
        <w:numPr>
          <w:ilvl w:val="0"/>
          <w:numId w:val="1"/>
        </w:numPr>
        <w:tabs>
          <w:tab w:val="left" w:pos="728"/>
        </w:tabs>
        <w:spacing w:before="1"/>
        <w:ind w:left="727" w:hanging="246"/>
        <w:rPr>
          <w:sz w:val="24"/>
        </w:rPr>
      </w:pPr>
      <w:r>
        <w:rPr>
          <w:b/>
          <w:sz w:val="24"/>
        </w:rPr>
        <w:t>PEO3:</w:t>
      </w:r>
      <w:r>
        <w:rPr>
          <w:b/>
          <w:spacing w:val="-2"/>
          <w:sz w:val="24"/>
        </w:rPr>
        <w:t xml:space="preserve"> </w:t>
      </w:r>
      <w:r>
        <w:rPr>
          <w:sz w:val="24"/>
        </w:rPr>
        <w:t>Hone</w:t>
      </w:r>
      <w:r>
        <w:rPr>
          <w:spacing w:val="-4"/>
          <w:sz w:val="24"/>
        </w:rPr>
        <w:t xml:space="preserve"> </w:t>
      </w:r>
      <w:r>
        <w:rPr>
          <w:sz w:val="24"/>
        </w:rPr>
        <w:t>their</w:t>
      </w:r>
      <w:r>
        <w:rPr>
          <w:spacing w:val="-2"/>
          <w:sz w:val="24"/>
        </w:rPr>
        <w:t xml:space="preserve"> </w:t>
      </w:r>
      <w:r>
        <w:rPr>
          <w:sz w:val="24"/>
        </w:rPr>
        <w:t>professional</w:t>
      </w:r>
      <w:r>
        <w:rPr>
          <w:spacing w:val="-8"/>
          <w:sz w:val="24"/>
        </w:rPr>
        <w:t xml:space="preserve"> </w:t>
      </w:r>
      <w:r>
        <w:rPr>
          <w:sz w:val="24"/>
        </w:rPr>
        <w:t>skills</w:t>
      </w:r>
      <w:r>
        <w:rPr>
          <w:spacing w:val="-5"/>
          <w:sz w:val="24"/>
        </w:rPr>
        <w:t xml:space="preserve"> </w:t>
      </w:r>
      <w:r>
        <w:rPr>
          <w:sz w:val="24"/>
        </w:rPr>
        <w:t>through</w:t>
      </w:r>
      <w:r>
        <w:rPr>
          <w:spacing w:val="-8"/>
          <w:sz w:val="24"/>
        </w:rPr>
        <w:t xml:space="preserve"> </w:t>
      </w:r>
      <w:r>
        <w:rPr>
          <w:sz w:val="24"/>
        </w:rPr>
        <w:t>research</w:t>
      </w:r>
      <w:r>
        <w:rPr>
          <w:spacing w:val="-8"/>
          <w:sz w:val="24"/>
        </w:rPr>
        <w:t xml:space="preserve"> </w:t>
      </w:r>
      <w:r>
        <w:rPr>
          <w:sz w:val="24"/>
        </w:rPr>
        <w:t>and</w:t>
      </w:r>
      <w:r>
        <w:rPr>
          <w:spacing w:val="1"/>
          <w:sz w:val="24"/>
        </w:rPr>
        <w:t xml:space="preserve"> </w:t>
      </w:r>
      <w:r>
        <w:rPr>
          <w:sz w:val="24"/>
        </w:rPr>
        <w:t>lifelong learning</w:t>
      </w:r>
      <w:r>
        <w:rPr>
          <w:spacing w:val="1"/>
          <w:sz w:val="24"/>
        </w:rPr>
        <w:t xml:space="preserve"> </w:t>
      </w:r>
      <w:r>
        <w:rPr>
          <w:sz w:val="24"/>
        </w:rPr>
        <w:t>initiatives.</w:t>
      </w:r>
    </w:p>
    <w:p w14:paraId="42BD3932" w14:textId="77777777" w:rsidR="00B22B56" w:rsidRDefault="00B22B56">
      <w:pPr>
        <w:rPr>
          <w:sz w:val="24"/>
        </w:rPr>
        <w:sectPr w:rsidR="00B22B56">
          <w:pgSz w:w="11920" w:h="16850"/>
          <w:pgMar w:top="1100" w:right="920" w:bottom="1380" w:left="660" w:header="0" w:footer="1192" w:gutter="0"/>
          <w:cols w:space="720"/>
        </w:sectPr>
      </w:pPr>
    </w:p>
    <w:p w14:paraId="7047F8B2" w14:textId="77777777" w:rsidR="00B22B56" w:rsidRDefault="00E266B6">
      <w:pPr>
        <w:pStyle w:val="Heading4"/>
        <w:spacing w:before="69"/>
      </w:pPr>
      <w:r>
        <w:lastRenderedPageBreak/>
        <w:t>PROGRAM SPECIFIC</w:t>
      </w:r>
      <w:r>
        <w:rPr>
          <w:spacing w:val="-3"/>
        </w:rPr>
        <w:t xml:space="preserve"> </w:t>
      </w:r>
      <w:r>
        <w:t>OUTCOMES</w:t>
      </w:r>
      <w:r>
        <w:rPr>
          <w:spacing w:val="-2"/>
        </w:rPr>
        <w:t xml:space="preserve"> </w:t>
      </w:r>
      <w:r>
        <w:t>(PSOs)</w:t>
      </w:r>
    </w:p>
    <w:p w14:paraId="141CB416" w14:textId="77777777" w:rsidR="00B22B56" w:rsidRDefault="00B22B56">
      <w:pPr>
        <w:pStyle w:val="BodyText"/>
        <w:spacing w:before="1"/>
        <w:rPr>
          <w:b/>
          <w:sz w:val="36"/>
        </w:rPr>
      </w:pPr>
    </w:p>
    <w:p w14:paraId="2C35675E" w14:textId="77777777" w:rsidR="00B22B56" w:rsidRDefault="00E266B6">
      <w:pPr>
        <w:ind w:left="482"/>
        <w:rPr>
          <w:b/>
          <w:sz w:val="24"/>
        </w:rPr>
      </w:pPr>
      <w:r>
        <w:rPr>
          <w:b/>
          <w:sz w:val="24"/>
        </w:rPr>
        <w:t>PSO</w:t>
      </w:r>
      <w:r>
        <w:rPr>
          <w:b/>
          <w:spacing w:val="-1"/>
          <w:sz w:val="24"/>
        </w:rPr>
        <w:t xml:space="preserve"> </w:t>
      </w:r>
      <w:r>
        <w:rPr>
          <w:b/>
          <w:sz w:val="24"/>
        </w:rPr>
        <w:t>1: Domain</w:t>
      </w:r>
      <w:r>
        <w:rPr>
          <w:b/>
          <w:spacing w:val="-5"/>
          <w:sz w:val="24"/>
        </w:rPr>
        <w:t xml:space="preserve"> </w:t>
      </w:r>
      <w:r>
        <w:rPr>
          <w:b/>
          <w:sz w:val="24"/>
        </w:rPr>
        <w:t>Knowledge</w:t>
      </w:r>
    </w:p>
    <w:p w14:paraId="17CB3D8B" w14:textId="77777777" w:rsidR="00B22B56" w:rsidRDefault="00E266B6">
      <w:pPr>
        <w:pStyle w:val="BodyText"/>
        <w:spacing w:before="142" w:line="391" w:lineRule="auto"/>
        <w:ind w:left="482" w:firstLine="720"/>
      </w:pPr>
      <w:r>
        <w:t>To</w:t>
      </w:r>
      <w:r>
        <w:rPr>
          <w:spacing w:val="21"/>
        </w:rPr>
        <w:t xml:space="preserve"> </w:t>
      </w:r>
      <w:r>
        <w:t>analyze,</w:t>
      </w:r>
      <w:r>
        <w:rPr>
          <w:spacing w:val="24"/>
        </w:rPr>
        <w:t xml:space="preserve"> </w:t>
      </w:r>
      <w:r>
        <w:t>design</w:t>
      </w:r>
      <w:r>
        <w:rPr>
          <w:spacing w:val="16"/>
        </w:rPr>
        <w:t xml:space="preserve"> </w:t>
      </w:r>
      <w:r>
        <w:t>and</w:t>
      </w:r>
      <w:r>
        <w:rPr>
          <w:spacing w:val="22"/>
        </w:rPr>
        <w:t xml:space="preserve"> </w:t>
      </w:r>
      <w:r>
        <w:t>develop</w:t>
      </w:r>
      <w:r>
        <w:rPr>
          <w:spacing w:val="21"/>
        </w:rPr>
        <w:t xml:space="preserve"> </w:t>
      </w:r>
      <w:r>
        <w:t>computing</w:t>
      </w:r>
      <w:r>
        <w:rPr>
          <w:spacing w:val="22"/>
        </w:rPr>
        <w:t xml:space="preserve"> </w:t>
      </w:r>
      <w:r>
        <w:t>solutions</w:t>
      </w:r>
      <w:r>
        <w:rPr>
          <w:spacing w:val="20"/>
        </w:rPr>
        <w:t xml:space="preserve"> </w:t>
      </w:r>
      <w:r>
        <w:t>by</w:t>
      </w:r>
      <w:r>
        <w:rPr>
          <w:spacing w:val="12"/>
        </w:rPr>
        <w:t xml:space="preserve"> </w:t>
      </w:r>
      <w:r>
        <w:t>applying</w:t>
      </w:r>
      <w:r>
        <w:rPr>
          <w:spacing w:val="21"/>
        </w:rPr>
        <w:t xml:space="preserve"> </w:t>
      </w:r>
      <w:r>
        <w:t>foundational</w:t>
      </w:r>
      <w:r>
        <w:rPr>
          <w:spacing w:val="17"/>
        </w:rPr>
        <w:t xml:space="preserve"> </w:t>
      </w:r>
      <w:r>
        <w:t>concepts</w:t>
      </w:r>
      <w:r>
        <w:rPr>
          <w:spacing w:val="15"/>
        </w:rPr>
        <w:t xml:space="preserve"> </w:t>
      </w:r>
      <w:r>
        <w:t>of</w:t>
      </w:r>
      <w:r>
        <w:rPr>
          <w:spacing w:val="-57"/>
        </w:rPr>
        <w:t xml:space="preserve"> </w:t>
      </w:r>
      <w:r>
        <w:t>Computer</w:t>
      </w:r>
      <w:r>
        <w:rPr>
          <w:spacing w:val="2"/>
        </w:rPr>
        <w:t xml:space="preserve"> </w:t>
      </w:r>
      <w:r>
        <w:t>Science</w:t>
      </w:r>
      <w:r>
        <w:rPr>
          <w:spacing w:val="1"/>
        </w:rPr>
        <w:t xml:space="preserve"> </w:t>
      </w:r>
      <w:r>
        <w:t>and</w:t>
      </w:r>
      <w:r>
        <w:rPr>
          <w:spacing w:val="2"/>
        </w:rPr>
        <w:t xml:space="preserve"> </w:t>
      </w:r>
      <w:r>
        <w:t>Engineering.</w:t>
      </w:r>
    </w:p>
    <w:p w14:paraId="6B04C068" w14:textId="77777777" w:rsidR="00B22B56" w:rsidRDefault="00B22B56">
      <w:pPr>
        <w:pStyle w:val="BodyText"/>
        <w:spacing w:before="5"/>
        <w:rPr>
          <w:sz w:val="29"/>
        </w:rPr>
      </w:pPr>
    </w:p>
    <w:p w14:paraId="3056377D" w14:textId="77777777" w:rsidR="00B22B56" w:rsidRDefault="00E266B6">
      <w:pPr>
        <w:pStyle w:val="Heading4"/>
        <w:spacing w:before="1"/>
      </w:pPr>
      <w:r>
        <w:t>PSO</w:t>
      </w:r>
      <w:r>
        <w:rPr>
          <w:spacing w:val="-2"/>
        </w:rPr>
        <w:t xml:space="preserve"> </w:t>
      </w:r>
      <w:r>
        <w:t>2:</w:t>
      </w:r>
      <w:r>
        <w:rPr>
          <w:spacing w:val="-1"/>
        </w:rPr>
        <w:t xml:space="preserve"> </w:t>
      </w:r>
      <w:r>
        <w:t>Quality</w:t>
      </w:r>
      <w:r>
        <w:rPr>
          <w:spacing w:val="-7"/>
        </w:rPr>
        <w:t xml:space="preserve"> </w:t>
      </w:r>
      <w:r>
        <w:t>Software</w:t>
      </w:r>
    </w:p>
    <w:p w14:paraId="769B8ADA" w14:textId="77777777" w:rsidR="00B22B56" w:rsidRDefault="00E266B6">
      <w:pPr>
        <w:pStyle w:val="BodyText"/>
        <w:spacing w:before="142" w:line="391" w:lineRule="auto"/>
        <w:ind w:left="482" w:firstLine="720"/>
      </w:pPr>
      <w:r>
        <w:t>To</w:t>
      </w:r>
      <w:r>
        <w:rPr>
          <w:spacing w:val="22"/>
        </w:rPr>
        <w:t xml:space="preserve"> </w:t>
      </w:r>
      <w:r>
        <w:t>apply</w:t>
      </w:r>
      <w:r>
        <w:rPr>
          <w:spacing w:val="14"/>
        </w:rPr>
        <w:t xml:space="preserve"> </w:t>
      </w:r>
      <w:r>
        <w:t>software</w:t>
      </w:r>
      <w:r>
        <w:rPr>
          <w:spacing w:val="17"/>
        </w:rPr>
        <w:t xml:space="preserve"> </w:t>
      </w:r>
      <w:r>
        <w:t>engineering</w:t>
      </w:r>
      <w:r>
        <w:rPr>
          <w:spacing w:val="19"/>
        </w:rPr>
        <w:t xml:space="preserve"> </w:t>
      </w:r>
      <w:r>
        <w:t>principles</w:t>
      </w:r>
      <w:r>
        <w:rPr>
          <w:spacing w:val="16"/>
        </w:rPr>
        <w:t xml:space="preserve"> </w:t>
      </w:r>
      <w:r>
        <w:t>and</w:t>
      </w:r>
      <w:r>
        <w:rPr>
          <w:spacing w:val="19"/>
        </w:rPr>
        <w:t xml:space="preserve"> </w:t>
      </w:r>
      <w:r>
        <w:t>practices</w:t>
      </w:r>
      <w:r>
        <w:rPr>
          <w:spacing w:val="21"/>
        </w:rPr>
        <w:t xml:space="preserve"> </w:t>
      </w:r>
      <w:r>
        <w:t>for</w:t>
      </w:r>
      <w:r>
        <w:rPr>
          <w:spacing w:val="20"/>
        </w:rPr>
        <w:t xml:space="preserve"> </w:t>
      </w:r>
      <w:r>
        <w:t>developing</w:t>
      </w:r>
      <w:r>
        <w:rPr>
          <w:spacing w:val="18"/>
        </w:rPr>
        <w:t xml:space="preserve"> </w:t>
      </w:r>
      <w:r>
        <w:t>quality</w:t>
      </w:r>
      <w:r>
        <w:rPr>
          <w:spacing w:val="14"/>
        </w:rPr>
        <w:t xml:space="preserve"> </w:t>
      </w:r>
      <w:r>
        <w:t>software</w:t>
      </w:r>
      <w:r>
        <w:rPr>
          <w:spacing w:val="22"/>
        </w:rPr>
        <w:t xml:space="preserve"> </w:t>
      </w:r>
      <w:r>
        <w:t>for</w:t>
      </w:r>
      <w:r>
        <w:rPr>
          <w:spacing w:val="-57"/>
        </w:rPr>
        <w:t xml:space="preserve"> </w:t>
      </w:r>
      <w:r>
        <w:t>scientific and</w:t>
      </w:r>
      <w:r>
        <w:rPr>
          <w:spacing w:val="2"/>
        </w:rPr>
        <w:t xml:space="preserve"> </w:t>
      </w:r>
      <w:r>
        <w:t>business applications.</w:t>
      </w:r>
    </w:p>
    <w:p w14:paraId="482AC23C" w14:textId="77777777" w:rsidR="00B22B56" w:rsidRDefault="00B22B56">
      <w:pPr>
        <w:pStyle w:val="BodyText"/>
        <w:spacing w:before="5"/>
        <w:rPr>
          <w:sz w:val="29"/>
        </w:rPr>
      </w:pPr>
    </w:p>
    <w:p w14:paraId="2B6A4726" w14:textId="77777777" w:rsidR="00B22B56" w:rsidRDefault="00E266B6">
      <w:pPr>
        <w:pStyle w:val="Heading4"/>
      </w:pPr>
      <w:r>
        <w:t>PSO</w:t>
      </w:r>
      <w:r>
        <w:rPr>
          <w:spacing w:val="-2"/>
        </w:rPr>
        <w:t xml:space="preserve"> </w:t>
      </w:r>
      <w:r>
        <w:t>3: Innovation</w:t>
      </w:r>
      <w:r>
        <w:rPr>
          <w:spacing w:val="-1"/>
        </w:rPr>
        <w:t xml:space="preserve"> </w:t>
      </w:r>
      <w:r>
        <w:t>Ideas</w:t>
      </w:r>
    </w:p>
    <w:p w14:paraId="27383DFF" w14:textId="77777777" w:rsidR="00B22B56" w:rsidRDefault="00E266B6">
      <w:pPr>
        <w:pStyle w:val="BodyText"/>
        <w:spacing w:before="142" w:line="391" w:lineRule="auto"/>
        <w:ind w:left="482" w:firstLine="720"/>
      </w:pPr>
      <w:r>
        <w:t>To</w:t>
      </w:r>
      <w:r>
        <w:rPr>
          <w:spacing w:val="50"/>
        </w:rPr>
        <w:t xml:space="preserve"> </w:t>
      </w:r>
      <w:r>
        <w:t>adapt</w:t>
      </w:r>
      <w:r>
        <w:rPr>
          <w:spacing w:val="52"/>
        </w:rPr>
        <w:t xml:space="preserve"> </w:t>
      </w:r>
      <w:r>
        <w:t>to</w:t>
      </w:r>
      <w:r>
        <w:rPr>
          <w:spacing w:val="52"/>
        </w:rPr>
        <w:t xml:space="preserve"> </w:t>
      </w:r>
      <w:r>
        <w:t>emerging</w:t>
      </w:r>
      <w:r>
        <w:rPr>
          <w:spacing w:val="51"/>
        </w:rPr>
        <w:t xml:space="preserve"> </w:t>
      </w:r>
      <w:r>
        <w:t>Information</w:t>
      </w:r>
      <w:r>
        <w:rPr>
          <w:spacing w:val="48"/>
        </w:rPr>
        <w:t xml:space="preserve"> </w:t>
      </w:r>
      <w:r>
        <w:t>and</w:t>
      </w:r>
      <w:r>
        <w:rPr>
          <w:spacing w:val="50"/>
        </w:rPr>
        <w:t xml:space="preserve"> </w:t>
      </w:r>
      <w:r>
        <w:t>Communication</w:t>
      </w:r>
      <w:r>
        <w:rPr>
          <w:spacing w:val="48"/>
        </w:rPr>
        <w:t xml:space="preserve"> </w:t>
      </w:r>
      <w:r>
        <w:t>Technologies</w:t>
      </w:r>
      <w:r>
        <w:rPr>
          <w:spacing w:val="49"/>
        </w:rPr>
        <w:t xml:space="preserve"> </w:t>
      </w:r>
      <w:r>
        <w:t>(ICT)</w:t>
      </w:r>
      <w:r>
        <w:rPr>
          <w:spacing w:val="53"/>
        </w:rPr>
        <w:t xml:space="preserve"> </w:t>
      </w:r>
      <w:r>
        <w:t>to</w:t>
      </w:r>
      <w:r>
        <w:rPr>
          <w:spacing w:val="56"/>
        </w:rPr>
        <w:t xml:space="preserve"> </w:t>
      </w:r>
      <w:r>
        <w:t>innovate</w:t>
      </w:r>
      <w:r>
        <w:rPr>
          <w:spacing w:val="-57"/>
        </w:rPr>
        <w:t xml:space="preserve"> </w:t>
      </w:r>
      <w:r>
        <w:t>ideas</w:t>
      </w:r>
      <w:r>
        <w:rPr>
          <w:spacing w:val="-1"/>
        </w:rPr>
        <w:t xml:space="preserve"> </w:t>
      </w:r>
      <w:r>
        <w:t>and</w:t>
      </w:r>
      <w:r>
        <w:rPr>
          <w:spacing w:val="2"/>
        </w:rPr>
        <w:t xml:space="preserve"> </w:t>
      </w:r>
      <w:r>
        <w:t>solutions to</w:t>
      </w:r>
      <w:r>
        <w:rPr>
          <w:spacing w:val="2"/>
        </w:rPr>
        <w:t xml:space="preserve"> </w:t>
      </w:r>
      <w:r>
        <w:t>existing/novel</w:t>
      </w:r>
      <w:r>
        <w:rPr>
          <w:spacing w:val="-7"/>
        </w:rPr>
        <w:t xml:space="preserve"> </w:t>
      </w:r>
      <w:r>
        <w:t>problems</w:t>
      </w:r>
    </w:p>
    <w:p w14:paraId="33AF142A" w14:textId="77777777" w:rsidR="00B22B56" w:rsidRDefault="00B22B56">
      <w:pPr>
        <w:pStyle w:val="BodyText"/>
        <w:rPr>
          <w:sz w:val="26"/>
        </w:rPr>
      </w:pPr>
    </w:p>
    <w:p w14:paraId="5EA54F65" w14:textId="77777777" w:rsidR="00B22B56" w:rsidRDefault="00B22B56">
      <w:pPr>
        <w:pStyle w:val="BodyText"/>
        <w:spacing w:before="3"/>
        <w:rPr>
          <w:sz w:val="22"/>
        </w:rPr>
      </w:pPr>
    </w:p>
    <w:p w14:paraId="06E3C21E" w14:textId="77777777" w:rsidR="00B22B56" w:rsidRDefault="00E266B6">
      <w:pPr>
        <w:pStyle w:val="Heading4"/>
      </w:pPr>
      <w:r>
        <w:t>PROGRAM</w:t>
      </w:r>
      <w:r>
        <w:rPr>
          <w:spacing w:val="2"/>
        </w:rPr>
        <w:t xml:space="preserve"> </w:t>
      </w:r>
      <w:r>
        <w:t>OUTCOMES</w:t>
      </w:r>
      <w:r>
        <w:rPr>
          <w:spacing w:val="-4"/>
        </w:rPr>
        <w:t xml:space="preserve"> </w:t>
      </w:r>
      <w:r>
        <w:t>(POs)</w:t>
      </w:r>
    </w:p>
    <w:p w14:paraId="6A9AA601" w14:textId="77777777" w:rsidR="00B22B56" w:rsidRDefault="00E266B6">
      <w:pPr>
        <w:pStyle w:val="BodyText"/>
        <w:spacing w:before="137"/>
        <w:ind w:left="482"/>
      </w:pPr>
      <w:r>
        <w:t>Engineering students</w:t>
      </w:r>
      <w:r>
        <w:rPr>
          <w:spacing w:val="-1"/>
        </w:rPr>
        <w:t xml:space="preserve"> </w:t>
      </w:r>
      <w:r>
        <w:t>will</w:t>
      </w:r>
      <w:r>
        <w:rPr>
          <w:spacing w:val="-3"/>
        </w:rPr>
        <w:t xml:space="preserve"> </w:t>
      </w:r>
      <w:r>
        <w:t>be</w:t>
      </w:r>
      <w:r>
        <w:rPr>
          <w:spacing w:val="-1"/>
        </w:rPr>
        <w:t xml:space="preserve"> </w:t>
      </w:r>
      <w:r>
        <w:t>able to:</w:t>
      </w:r>
    </w:p>
    <w:p w14:paraId="49DF5B8A" w14:textId="77777777" w:rsidR="00B22B56" w:rsidRDefault="00B22B56">
      <w:pPr>
        <w:pStyle w:val="BodyText"/>
        <w:spacing w:before="9"/>
      </w:pPr>
    </w:p>
    <w:p w14:paraId="18C79B8C" w14:textId="77777777" w:rsidR="00B22B56" w:rsidRDefault="00E266B6">
      <w:pPr>
        <w:pStyle w:val="BodyText"/>
        <w:spacing w:before="1" w:line="379" w:lineRule="auto"/>
        <w:ind w:left="842" w:right="228" w:hanging="365"/>
        <w:jc w:val="both"/>
      </w:pPr>
      <w:r>
        <w:rPr>
          <w:b/>
        </w:rPr>
        <w:t>Engineering</w:t>
      </w:r>
      <w:r>
        <w:rPr>
          <w:b/>
          <w:spacing w:val="3"/>
        </w:rPr>
        <w:t xml:space="preserve"> </w:t>
      </w:r>
      <w:r>
        <w:rPr>
          <w:b/>
        </w:rPr>
        <w:t>knowledge:</w:t>
      </w:r>
      <w:r>
        <w:rPr>
          <w:b/>
          <w:spacing w:val="-1"/>
        </w:rPr>
        <w:t xml:space="preserve"> </w:t>
      </w:r>
      <w:r>
        <w:t>Apply</w:t>
      </w:r>
      <w:r>
        <w:rPr>
          <w:spacing w:val="-12"/>
        </w:rPr>
        <w:t xml:space="preserve"> </w:t>
      </w:r>
      <w:r>
        <w:t>the</w:t>
      </w:r>
      <w:r>
        <w:rPr>
          <w:spacing w:val="-6"/>
        </w:rPr>
        <w:t xml:space="preserve"> </w:t>
      </w:r>
      <w:r>
        <w:t>knowledge</w:t>
      </w:r>
      <w:r>
        <w:rPr>
          <w:spacing w:val="-5"/>
        </w:rPr>
        <w:t xml:space="preserve"> </w:t>
      </w:r>
      <w:r>
        <w:t>of</w:t>
      </w:r>
      <w:r>
        <w:rPr>
          <w:spacing w:val="-7"/>
        </w:rPr>
        <w:t xml:space="preserve"> </w:t>
      </w:r>
      <w:r>
        <w:t>mathematics,</w:t>
      </w:r>
      <w:r>
        <w:rPr>
          <w:spacing w:val="-3"/>
        </w:rPr>
        <w:t xml:space="preserve"> </w:t>
      </w:r>
      <w:r>
        <w:t>science,</w:t>
      </w:r>
      <w:r>
        <w:rPr>
          <w:spacing w:val="-2"/>
        </w:rPr>
        <w:t xml:space="preserve"> </w:t>
      </w:r>
      <w:r>
        <w:t>engineering</w:t>
      </w:r>
      <w:r>
        <w:rPr>
          <w:spacing w:val="-1"/>
        </w:rPr>
        <w:t xml:space="preserve"> </w:t>
      </w:r>
      <w:r>
        <w:t>fundamentals,</w:t>
      </w:r>
      <w:r>
        <w:rPr>
          <w:spacing w:val="-58"/>
        </w:rPr>
        <w:t xml:space="preserve"> </w:t>
      </w:r>
      <w:r>
        <w:t>and an</w:t>
      </w:r>
      <w:r>
        <w:rPr>
          <w:spacing w:val="-4"/>
        </w:rPr>
        <w:t xml:space="preserve"> </w:t>
      </w:r>
      <w:r>
        <w:t>engineering specialization</w:t>
      </w:r>
      <w:r>
        <w:rPr>
          <w:spacing w:val="-4"/>
        </w:rPr>
        <w:t xml:space="preserve"> </w:t>
      </w:r>
      <w:r>
        <w:t>to</w:t>
      </w:r>
      <w:r>
        <w:rPr>
          <w:spacing w:val="1"/>
        </w:rPr>
        <w:t xml:space="preserve"> </w:t>
      </w:r>
      <w:r>
        <w:t>the</w:t>
      </w:r>
      <w:r>
        <w:rPr>
          <w:spacing w:val="-1"/>
        </w:rPr>
        <w:t xml:space="preserve"> </w:t>
      </w:r>
      <w:r>
        <w:t>solution</w:t>
      </w:r>
      <w:r>
        <w:rPr>
          <w:spacing w:val="-4"/>
        </w:rPr>
        <w:t xml:space="preserve"> </w:t>
      </w:r>
      <w:r>
        <w:t>of</w:t>
      </w:r>
      <w:r>
        <w:rPr>
          <w:spacing w:val="-2"/>
        </w:rPr>
        <w:t xml:space="preserve"> </w:t>
      </w:r>
      <w:r>
        <w:t>complex</w:t>
      </w:r>
      <w:r>
        <w:rPr>
          <w:spacing w:val="-5"/>
        </w:rPr>
        <w:t xml:space="preserve"> </w:t>
      </w:r>
      <w:r>
        <w:t>engineering</w:t>
      </w:r>
      <w:r>
        <w:rPr>
          <w:spacing w:val="1"/>
        </w:rPr>
        <w:t xml:space="preserve"> </w:t>
      </w:r>
      <w:r>
        <w:t>problems.</w:t>
      </w:r>
    </w:p>
    <w:p w14:paraId="3CA6F83E" w14:textId="77777777" w:rsidR="00B22B56" w:rsidRDefault="00E266B6">
      <w:pPr>
        <w:pStyle w:val="BodyText"/>
        <w:spacing w:before="88" w:line="376" w:lineRule="auto"/>
        <w:ind w:left="842" w:right="221" w:hanging="365"/>
        <w:jc w:val="both"/>
      </w:pPr>
      <w:r>
        <w:rPr>
          <w:b/>
        </w:rPr>
        <w:t xml:space="preserve">Problem analysis: </w:t>
      </w:r>
      <w:r>
        <w:t>Identify, formulate, review research literature, and analyze complex engineering</w:t>
      </w:r>
      <w:r>
        <w:rPr>
          <w:spacing w:val="-57"/>
        </w:rPr>
        <w:t xml:space="preserve"> </w:t>
      </w:r>
      <w:r>
        <w:t>problems</w:t>
      </w:r>
      <w:r>
        <w:rPr>
          <w:spacing w:val="1"/>
        </w:rPr>
        <w:t xml:space="preserve"> </w:t>
      </w:r>
      <w:r>
        <w:t>reaching</w:t>
      </w:r>
      <w:r>
        <w:rPr>
          <w:spacing w:val="1"/>
        </w:rPr>
        <w:t xml:space="preserve"> </w:t>
      </w:r>
      <w:r>
        <w:t>substantiated</w:t>
      </w:r>
      <w:r>
        <w:rPr>
          <w:spacing w:val="1"/>
        </w:rPr>
        <w:t xml:space="preserve"> </w:t>
      </w:r>
      <w:r>
        <w:t>conclusions</w:t>
      </w:r>
      <w:r>
        <w:rPr>
          <w:spacing w:val="1"/>
        </w:rPr>
        <w:t xml:space="preserve"> </w:t>
      </w:r>
      <w:r>
        <w:t>using</w:t>
      </w:r>
      <w:r>
        <w:rPr>
          <w:spacing w:val="1"/>
        </w:rPr>
        <w:t xml:space="preserve"> </w:t>
      </w:r>
      <w:r>
        <w:t>first</w:t>
      </w:r>
      <w:r>
        <w:rPr>
          <w:spacing w:val="1"/>
        </w:rPr>
        <w:t xml:space="preserve"> </w:t>
      </w:r>
      <w:r>
        <w:t>principles</w:t>
      </w:r>
      <w:r>
        <w:rPr>
          <w:spacing w:val="1"/>
        </w:rPr>
        <w:t xml:space="preserve"> </w:t>
      </w:r>
      <w:r>
        <w:t>of</w:t>
      </w:r>
      <w:r>
        <w:rPr>
          <w:spacing w:val="1"/>
        </w:rPr>
        <w:t xml:space="preserve"> </w:t>
      </w:r>
      <w:r>
        <w:t>mathematics,</w:t>
      </w:r>
      <w:r>
        <w:rPr>
          <w:spacing w:val="1"/>
        </w:rPr>
        <w:t xml:space="preserve"> </w:t>
      </w:r>
      <w:r>
        <w:t>natural</w:t>
      </w:r>
      <w:r>
        <w:rPr>
          <w:spacing w:val="1"/>
        </w:rPr>
        <w:t xml:space="preserve"> </w:t>
      </w:r>
      <w:r>
        <w:t>sciences,</w:t>
      </w:r>
      <w:r>
        <w:rPr>
          <w:spacing w:val="3"/>
        </w:rPr>
        <w:t xml:space="preserve"> </w:t>
      </w:r>
      <w:r>
        <w:t>and</w:t>
      </w:r>
      <w:r>
        <w:rPr>
          <w:spacing w:val="2"/>
        </w:rPr>
        <w:t xml:space="preserve"> </w:t>
      </w:r>
      <w:r>
        <w:t>engineering</w:t>
      </w:r>
      <w:r>
        <w:rPr>
          <w:spacing w:val="2"/>
        </w:rPr>
        <w:t xml:space="preserve"> </w:t>
      </w:r>
      <w:r>
        <w:t>sciences</w:t>
      </w:r>
    </w:p>
    <w:p w14:paraId="6C8E26B5" w14:textId="77777777" w:rsidR="00B22B56" w:rsidRDefault="00E266B6">
      <w:pPr>
        <w:pStyle w:val="BodyText"/>
        <w:spacing w:before="87" w:line="372" w:lineRule="auto"/>
        <w:ind w:left="842" w:right="220" w:hanging="365"/>
        <w:jc w:val="both"/>
      </w:pPr>
      <w:r>
        <w:rPr>
          <w:b/>
        </w:rPr>
        <w:t xml:space="preserve">Design/development of solutions: </w:t>
      </w:r>
      <w:r>
        <w:t>Design solutions for complex engineering problems and design</w:t>
      </w:r>
      <w:r>
        <w:rPr>
          <w:spacing w:val="1"/>
        </w:rPr>
        <w:t xml:space="preserve"> </w:t>
      </w:r>
      <w:r>
        <w:t>system components or processes that</w:t>
      </w:r>
      <w:r>
        <w:rPr>
          <w:spacing w:val="1"/>
        </w:rPr>
        <w:t xml:space="preserve"> </w:t>
      </w:r>
      <w:r>
        <w:t>meet the specified</w:t>
      </w:r>
      <w:r>
        <w:rPr>
          <w:spacing w:val="60"/>
        </w:rPr>
        <w:t xml:space="preserve"> </w:t>
      </w:r>
      <w:r>
        <w:t>needs with appropriate consideration</w:t>
      </w:r>
      <w:r>
        <w:rPr>
          <w:spacing w:val="1"/>
        </w:rPr>
        <w:t xml:space="preserve"> </w:t>
      </w:r>
      <w:r>
        <w:t>for</w:t>
      </w:r>
      <w:r>
        <w:rPr>
          <w:spacing w:val="-1"/>
        </w:rPr>
        <w:t xml:space="preserve"> </w:t>
      </w:r>
      <w:r>
        <w:t>the</w:t>
      </w:r>
      <w:r>
        <w:rPr>
          <w:spacing w:val="-2"/>
        </w:rPr>
        <w:t xml:space="preserve"> </w:t>
      </w:r>
      <w:r>
        <w:t>public</w:t>
      </w:r>
      <w:r>
        <w:rPr>
          <w:spacing w:val="3"/>
        </w:rPr>
        <w:t xml:space="preserve"> </w:t>
      </w:r>
      <w:r>
        <w:t>health</w:t>
      </w:r>
      <w:r>
        <w:rPr>
          <w:spacing w:val="-6"/>
        </w:rPr>
        <w:t xml:space="preserve"> </w:t>
      </w:r>
      <w:r>
        <w:t>and</w:t>
      </w:r>
      <w:r>
        <w:rPr>
          <w:spacing w:val="-1"/>
        </w:rPr>
        <w:t xml:space="preserve"> </w:t>
      </w:r>
      <w:r>
        <w:t>safety,</w:t>
      </w:r>
      <w:r>
        <w:rPr>
          <w:spacing w:val="1"/>
        </w:rPr>
        <w:t xml:space="preserve"> </w:t>
      </w:r>
      <w:r>
        <w:t>and</w:t>
      </w:r>
      <w:r>
        <w:rPr>
          <w:spacing w:val="-1"/>
        </w:rPr>
        <w:t xml:space="preserve"> </w:t>
      </w:r>
      <w:r>
        <w:t>the</w:t>
      </w:r>
      <w:r>
        <w:rPr>
          <w:spacing w:val="-2"/>
        </w:rPr>
        <w:t xml:space="preserve"> </w:t>
      </w:r>
      <w:r>
        <w:t>cultural,</w:t>
      </w:r>
      <w:r>
        <w:rPr>
          <w:spacing w:val="1"/>
        </w:rPr>
        <w:t xml:space="preserve"> </w:t>
      </w:r>
      <w:r>
        <w:t>societal,</w:t>
      </w:r>
      <w:r>
        <w:rPr>
          <w:spacing w:val="1"/>
        </w:rPr>
        <w:t xml:space="preserve"> </w:t>
      </w:r>
      <w:r>
        <w:t>and</w:t>
      </w:r>
      <w:r>
        <w:rPr>
          <w:spacing w:val="-1"/>
        </w:rPr>
        <w:t xml:space="preserve"> </w:t>
      </w:r>
      <w:r>
        <w:t>environmental</w:t>
      </w:r>
      <w:r>
        <w:rPr>
          <w:spacing w:val="-9"/>
        </w:rPr>
        <w:t xml:space="preserve"> </w:t>
      </w:r>
      <w:r>
        <w:t>considerations</w:t>
      </w:r>
    </w:p>
    <w:p w14:paraId="246FD2D6" w14:textId="77777777" w:rsidR="00B22B56" w:rsidRDefault="00E266B6">
      <w:pPr>
        <w:pStyle w:val="BodyText"/>
        <w:spacing w:before="100" w:line="376" w:lineRule="auto"/>
        <w:ind w:left="842" w:right="215" w:hanging="365"/>
        <w:jc w:val="both"/>
      </w:pPr>
      <w:r>
        <w:rPr>
          <w:b/>
        </w:rPr>
        <w:t>Conduct</w:t>
      </w:r>
      <w:r>
        <w:rPr>
          <w:b/>
          <w:spacing w:val="1"/>
        </w:rPr>
        <w:t xml:space="preserve"> </w:t>
      </w:r>
      <w:r>
        <w:rPr>
          <w:b/>
        </w:rPr>
        <w:t>investigations</w:t>
      </w:r>
      <w:r>
        <w:rPr>
          <w:b/>
          <w:spacing w:val="1"/>
        </w:rPr>
        <w:t xml:space="preserve"> </w:t>
      </w:r>
      <w:r>
        <w:rPr>
          <w:b/>
        </w:rPr>
        <w:t>of</w:t>
      </w:r>
      <w:r>
        <w:rPr>
          <w:b/>
          <w:spacing w:val="1"/>
        </w:rPr>
        <w:t xml:space="preserve"> </w:t>
      </w:r>
      <w:r>
        <w:rPr>
          <w:b/>
        </w:rPr>
        <w:t>complex</w:t>
      </w:r>
      <w:r>
        <w:rPr>
          <w:b/>
          <w:spacing w:val="1"/>
        </w:rPr>
        <w:t xml:space="preserve"> </w:t>
      </w:r>
      <w:r>
        <w:rPr>
          <w:b/>
        </w:rPr>
        <w:t>problems:</w:t>
      </w:r>
      <w:r>
        <w:rPr>
          <w:b/>
          <w:spacing w:val="1"/>
        </w:rPr>
        <w:t xml:space="preserve"> </w:t>
      </w:r>
      <w:r>
        <w:t>Use</w:t>
      </w:r>
      <w:r>
        <w:rPr>
          <w:spacing w:val="1"/>
        </w:rPr>
        <w:t xml:space="preserve"> </w:t>
      </w:r>
      <w:r>
        <w:t>research-based</w:t>
      </w:r>
      <w:r>
        <w:rPr>
          <w:spacing w:val="1"/>
        </w:rPr>
        <w:t xml:space="preserve"> </w:t>
      </w:r>
      <w:r>
        <w:t>knowledge</w:t>
      </w:r>
      <w:r>
        <w:rPr>
          <w:spacing w:val="1"/>
        </w:rPr>
        <w:t xml:space="preserve"> </w:t>
      </w:r>
      <w:r>
        <w:t>and</w:t>
      </w:r>
      <w:r>
        <w:rPr>
          <w:spacing w:val="1"/>
        </w:rPr>
        <w:t xml:space="preserve"> </w:t>
      </w:r>
      <w:r>
        <w:t>research</w:t>
      </w:r>
      <w:r>
        <w:rPr>
          <w:spacing w:val="1"/>
        </w:rPr>
        <w:t xml:space="preserve"> </w:t>
      </w:r>
      <w:r>
        <w:t>methods including design of experiments, analysis and interpretation of data, and synthesis of</w:t>
      </w:r>
      <w:r>
        <w:rPr>
          <w:spacing w:val="1"/>
        </w:rPr>
        <w:t xml:space="preserve"> </w:t>
      </w:r>
      <w:r>
        <w:t>the information</w:t>
      </w:r>
      <w:r>
        <w:rPr>
          <w:spacing w:val="-3"/>
        </w:rPr>
        <w:t xml:space="preserve"> </w:t>
      </w:r>
      <w:r>
        <w:t>to</w:t>
      </w:r>
      <w:r>
        <w:rPr>
          <w:spacing w:val="1"/>
        </w:rPr>
        <w:t xml:space="preserve"> </w:t>
      </w:r>
      <w:r>
        <w:t>provide</w:t>
      </w:r>
      <w:r>
        <w:rPr>
          <w:spacing w:val="6"/>
        </w:rPr>
        <w:t xml:space="preserve"> </w:t>
      </w:r>
      <w:r>
        <w:t>valid</w:t>
      </w:r>
      <w:r>
        <w:rPr>
          <w:spacing w:val="2"/>
        </w:rPr>
        <w:t xml:space="preserve"> </w:t>
      </w:r>
      <w:r>
        <w:t>conclusions</w:t>
      </w:r>
    </w:p>
    <w:p w14:paraId="70F81090" w14:textId="77777777" w:rsidR="00B22B56" w:rsidRDefault="00E266B6">
      <w:pPr>
        <w:pStyle w:val="BodyText"/>
        <w:spacing w:before="88" w:line="350" w:lineRule="auto"/>
        <w:ind w:left="842" w:right="219" w:hanging="365"/>
        <w:jc w:val="both"/>
      </w:pPr>
      <w:r>
        <w:rPr>
          <w:b/>
        </w:rPr>
        <w:t>Modern</w:t>
      </w:r>
      <w:r>
        <w:rPr>
          <w:b/>
          <w:spacing w:val="1"/>
        </w:rPr>
        <w:t xml:space="preserve"> </w:t>
      </w:r>
      <w:r>
        <w:rPr>
          <w:b/>
        </w:rPr>
        <w:t>tool</w:t>
      </w:r>
      <w:r>
        <w:rPr>
          <w:b/>
          <w:spacing w:val="1"/>
        </w:rPr>
        <w:t xml:space="preserve"> </w:t>
      </w:r>
      <w:r>
        <w:rPr>
          <w:b/>
        </w:rPr>
        <w:t>usage:</w:t>
      </w:r>
      <w:r>
        <w:rPr>
          <w:b/>
          <w:spacing w:val="1"/>
        </w:rPr>
        <w:t xml:space="preserve"> </w:t>
      </w:r>
      <w:r>
        <w:t>Create,</w:t>
      </w:r>
      <w:r>
        <w:rPr>
          <w:spacing w:val="1"/>
        </w:rPr>
        <w:t xml:space="preserve"> </w:t>
      </w:r>
      <w:r>
        <w:t>select,</w:t>
      </w:r>
      <w:r>
        <w:rPr>
          <w:spacing w:val="1"/>
        </w:rPr>
        <w:t xml:space="preserve"> </w:t>
      </w:r>
      <w:r>
        <w:t>and</w:t>
      </w:r>
      <w:r>
        <w:rPr>
          <w:spacing w:val="1"/>
        </w:rPr>
        <w:t xml:space="preserve"> </w:t>
      </w:r>
      <w:r>
        <w:t>apply</w:t>
      </w:r>
      <w:r>
        <w:rPr>
          <w:spacing w:val="1"/>
        </w:rPr>
        <w:t xml:space="preserve"> </w:t>
      </w:r>
      <w:r>
        <w:t>appropriate</w:t>
      </w:r>
      <w:r>
        <w:rPr>
          <w:spacing w:val="1"/>
        </w:rPr>
        <w:t xml:space="preserve"> </w:t>
      </w:r>
      <w:r>
        <w:t>techniques,</w:t>
      </w:r>
      <w:r>
        <w:rPr>
          <w:spacing w:val="1"/>
        </w:rPr>
        <w:t xml:space="preserve"> </w:t>
      </w:r>
      <w:r>
        <w:t>resources,</w:t>
      </w:r>
      <w:r>
        <w:rPr>
          <w:spacing w:val="1"/>
        </w:rPr>
        <w:t xml:space="preserve"> </w:t>
      </w:r>
      <w:r>
        <w:t>and</w:t>
      </w:r>
      <w:r>
        <w:rPr>
          <w:spacing w:val="1"/>
        </w:rPr>
        <w:t xml:space="preserve"> </w:t>
      </w:r>
      <w:r>
        <w:t>modern</w:t>
      </w:r>
      <w:r>
        <w:rPr>
          <w:spacing w:val="1"/>
        </w:rPr>
        <w:t xml:space="preserve"> </w:t>
      </w:r>
      <w:r>
        <w:t>engineering</w:t>
      </w:r>
      <w:r>
        <w:rPr>
          <w:spacing w:val="-2"/>
        </w:rPr>
        <w:t xml:space="preserve"> </w:t>
      </w:r>
      <w:r>
        <w:t>and</w:t>
      </w:r>
      <w:r>
        <w:rPr>
          <w:spacing w:val="-2"/>
        </w:rPr>
        <w:t xml:space="preserve"> </w:t>
      </w:r>
      <w:r>
        <w:t>IT</w:t>
      </w:r>
      <w:r>
        <w:rPr>
          <w:spacing w:val="-5"/>
        </w:rPr>
        <w:t xml:space="preserve"> </w:t>
      </w:r>
      <w:r>
        <w:t>tools including</w:t>
      </w:r>
      <w:r>
        <w:rPr>
          <w:spacing w:val="-2"/>
        </w:rPr>
        <w:t xml:space="preserve"> </w:t>
      </w:r>
      <w:r>
        <w:t>prediction</w:t>
      </w:r>
      <w:r>
        <w:rPr>
          <w:spacing w:val="-6"/>
        </w:rPr>
        <w:t xml:space="preserve"> </w:t>
      </w:r>
      <w:r>
        <w:t>and</w:t>
      </w:r>
      <w:r>
        <w:rPr>
          <w:spacing w:val="2"/>
        </w:rPr>
        <w:t xml:space="preserve"> </w:t>
      </w:r>
      <w:r>
        <w:t>modeling</w:t>
      </w:r>
      <w:r>
        <w:rPr>
          <w:spacing w:val="-2"/>
        </w:rPr>
        <w:t xml:space="preserve"> </w:t>
      </w:r>
      <w:r>
        <w:t>to</w:t>
      </w:r>
      <w:r>
        <w:rPr>
          <w:spacing w:val="3"/>
        </w:rPr>
        <w:t xml:space="preserve"> </w:t>
      </w:r>
      <w:r>
        <w:t>complex</w:t>
      </w:r>
      <w:r>
        <w:rPr>
          <w:spacing w:val="-7"/>
        </w:rPr>
        <w:t xml:space="preserve"> </w:t>
      </w:r>
      <w:r>
        <w:t>engineering</w:t>
      </w:r>
      <w:r>
        <w:rPr>
          <w:spacing w:val="-1"/>
        </w:rPr>
        <w:t xml:space="preserve"> </w:t>
      </w:r>
      <w:r>
        <w:t>activities</w:t>
      </w:r>
    </w:p>
    <w:p w14:paraId="77A066AF" w14:textId="77777777" w:rsidR="00B22B56" w:rsidRDefault="00B22B56">
      <w:pPr>
        <w:spacing w:line="350" w:lineRule="auto"/>
        <w:jc w:val="both"/>
        <w:sectPr w:rsidR="00B22B56">
          <w:footerReference w:type="default" r:id="rId17"/>
          <w:pgSz w:w="11920" w:h="16850"/>
          <w:pgMar w:top="1360" w:right="920" w:bottom="1460" w:left="660" w:header="0" w:footer="1271" w:gutter="0"/>
          <w:cols w:space="720"/>
        </w:sectPr>
      </w:pPr>
    </w:p>
    <w:p w14:paraId="5F9049DF" w14:textId="77777777" w:rsidR="00B22B56" w:rsidRDefault="00E266B6">
      <w:pPr>
        <w:pStyle w:val="BodyText"/>
        <w:spacing w:before="75"/>
        <w:ind w:left="842"/>
      </w:pPr>
      <w:r>
        <w:lastRenderedPageBreak/>
        <w:t>with</w:t>
      </w:r>
      <w:r>
        <w:rPr>
          <w:spacing w:val="-6"/>
        </w:rPr>
        <w:t xml:space="preserve"> </w:t>
      </w:r>
      <w:r>
        <w:t>an</w:t>
      </w:r>
      <w:r>
        <w:rPr>
          <w:spacing w:val="-6"/>
        </w:rPr>
        <w:t xml:space="preserve"> </w:t>
      </w:r>
      <w:r>
        <w:t>understanding</w:t>
      </w:r>
      <w:r>
        <w:rPr>
          <w:spacing w:val="-1"/>
        </w:rPr>
        <w:t xml:space="preserve"> </w:t>
      </w:r>
      <w:r>
        <w:t>of</w:t>
      </w:r>
      <w:r>
        <w:rPr>
          <w:spacing w:val="-8"/>
        </w:rPr>
        <w:t xml:space="preserve"> </w:t>
      </w:r>
      <w:r>
        <w:t>the</w:t>
      </w:r>
      <w:r>
        <w:rPr>
          <w:spacing w:val="3"/>
        </w:rPr>
        <w:t xml:space="preserve"> </w:t>
      </w:r>
      <w:r>
        <w:t>limitations</w:t>
      </w:r>
    </w:p>
    <w:p w14:paraId="3D6EEB6B" w14:textId="77777777" w:rsidR="00B22B56" w:rsidRDefault="00B22B56">
      <w:pPr>
        <w:pStyle w:val="BodyText"/>
        <w:spacing w:before="3"/>
        <w:rPr>
          <w:sz w:val="25"/>
        </w:rPr>
      </w:pPr>
    </w:p>
    <w:p w14:paraId="634A47ED" w14:textId="77777777" w:rsidR="00B22B56" w:rsidRDefault="00E266B6">
      <w:pPr>
        <w:pStyle w:val="BodyText"/>
        <w:spacing w:line="376" w:lineRule="auto"/>
        <w:ind w:left="842" w:right="218" w:hanging="365"/>
        <w:jc w:val="both"/>
      </w:pPr>
      <w:r>
        <w:rPr>
          <w:b/>
        </w:rPr>
        <w:t>The</w:t>
      </w:r>
      <w:r>
        <w:rPr>
          <w:b/>
          <w:spacing w:val="1"/>
        </w:rPr>
        <w:t xml:space="preserve"> </w:t>
      </w:r>
      <w:r>
        <w:rPr>
          <w:b/>
        </w:rPr>
        <w:t>engineer</w:t>
      </w:r>
      <w:r>
        <w:rPr>
          <w:b/>
          <w:spacing w:val="1"/>
        </w:rPr>
        <w:t xml:space="preserve"> </w:t>
      </w:r>
      <w:r>
        <w:rPr>
          <w:b/>
        </w:rPr>
        <w:t>and</w:t>
      </w:r>
      <w:r>
        <w:rPr>
          <w:b/>
          <w:spacing w:val="1"/>
        </w:rPr>
        <w:t xml:space="preserve"> </w:t>
      </w:r>
      <w:r>
        <w:rPr>
          <w:b/>
        </w:rPr>
        <w:t>society:</w:t>
      </w:r>
      <w:r>
        <w:rPr>
          <w:b/>
          <w:spacing w:val="1"/>
        </w:rPr>
        <w:t xml:space="preserve"> </w:t>
      </w:r>
      <w:r>
        <w:t>Apply reasoning</w:t>
      </w:r>
      <w:r>
        <w:rPr>
          <w:spacing w:val="1"/>
        </w:rPr>
        <w:t xml:space="preserve"> </w:t>
      </w:r>
      <w:r>
        <w:t>informed</w:t>
      </w:r>
      <w:r>
        <w:rPr>
          <w:spacing w:val="1"/>
        </w:rPr>
        <w:t xml:space="preserve"> </w:t>
      </w:r>
      <w:r>
        <w:t>by the</w:t>
      </w:r>
      <w:r>
        <w:rPr>
          <w:spacing w:val="1"/>
        </w:rPr>
        <w:t xml:space="preserve"> </w:t>
      </w:r>
      <w:r>
        <w:t>contextual knowledge</w:t>
      </w:r>
      <w:r>
        <w:rPr>
          <w:spacing w:val="1"/>
        </w:rPr>
        <w:t xml:space="preserve"> </w:t>
      </w:r>
      <w:r>
        <w:t>to</w:t>
      </w:r>
      <w:r>
        <w:rPr>
          <w:spacing w:val="1"/>
        </w:rPr>
        <w:t xml:space="preserve"> </w:t>
      </w:r>
      <w:r>
        <w:t>assess</w:t>
      </w:r>
      <w:r>
        <w:rPr>
          <w:spacing w:val="1"/>
        </w:rPr>
        <w:t xml:space="preserve"> </w:t>
      </w:r>
      <w:r>
        <w:t>societal, health, safety, legal and cultural issues and the consequent responsibilities relevant to</w:t>
      </w:r>
      <w:r>
        <w:rPr>
          <w:spacing w:val="1"/>
        </w:rPr>
        <w:t xml:space="preserve"> </w:t>
      </w:r>
      <w:r>
        <w:t>the professional</w:t>
      </w:r>
      <w:r>
        <w:rPr>
          <w:spacing w:val="-3"/>
        </w:rPr>
        <w:t xml:space="preserve"> </w:t>
      </w:r>
      <w:r>
        <w:t>engineering</w:t>
      </w:r>
      <w:r>
        <w:rPr>
          <w:spacing w:val="2"/>
        </w:rPr>
        <w:t xml:space="preserve"> </w:t>
      </w:r>
      <w:r>
        <w:t>practice</w:t>
      </w:r>
    </w:p>
    <w:p w14:paraId="33B64A0E" w14:textId="77777777" w:rsidR="00B22B56" w:rsidRDefault="00E266B6">
      <w:pPr>
        <w:pStyle w:val="BodyText"/>
        <w:spacing w:before="93" w:line="376" w:lineRule="auto"/>
        <w:ind w:left="842" w:right="215" w:hanging="365"/>
        <w:jc w:val="both"/>
      </w:pPr>
      <w:r>
        <w:rPr>
          <w:b/>
        </w:rPr>
        <w:t xml:space="preserve">Environment and sustainability: </w:t>
      </w:r>
      <w:r>
        <w:t>Understand the impact of the professional engineering solutions</w:t>
      </w:r>
      <w:r>
        <w:rPr>
          <w:spacing w:val="1"/>
        </w:rPr>
        <w:t xml:space="preserve"> </w:t>
      </w:r>
      <w:r>
        <w:t>in</w:t>
      </w:r>
      <w:r>
        <w:rPr>
          <w:spacing w:val="1"/>
        </w:rPr>
        <w:t xml:space="preserve"> </w:t>
      </w:r>
      <w:r>
        <w:t>societal</w:t>
      </w:r>
      <w:r>
        <w:rPr>
          <w:spacing w:val="1"/>
        </w:rPr>
        <w:t xml:space="preserve"> </w:t>
      </w:r>
      <w:r>
        <w:t>and</w:t>
      </w:r>
      <w:r>
        <w:rPr>
          <w:spacing w:val="1"/>
        </w:rPr>
        <w:t xml:space="preserve"> </w:t>
      </w:r>
      <w:r>
        <w:t>environmental</w:t>
      </w:r>
      <w:r>
        <w:rPr>
          <w:spacing w:val="1"/>
        </w:rPr>
        <w:t xml:space="preserve"> </w:t>
      </w:r>
      <w:r>
        <w:t>contexts,</w:t>
      </w:r>
      <w:r>
        <w:rPr>
          <w:spacing w:val="1"/>
        </w:rPr>
        <w:t xml:space="preserve"> </w:t>
      </w:r>
      <w:r>
        <w:t>and</w:t>
      </w:r>
      <w:r>
        <w:rPr>
          <w:spacing w:val="1"/>
        </w:rPr>
        <w:t xml:space="preserve"> </w:t>
      </w:r>
      <w:r>
        <w:t>demonstrate</w:t>
      </w:r>
      <w:r>
        <w:rPr>
          <w:spacing w:val="1"/>
        </w:rPr>
        <w:t xml:space="preserve"> </w:t>
      </w:r>
      <w:r>
        <w:t>the</w:t>
      </w:r>
      <w:r>
        <w:rPr>
          <w:spacing w:val="1"/>
        </w:rPr>
        <w:t xml:space="preserve"> </w:t>
      </w:r>
      <w:r>
        <w:t>knowledge</w:t>
      </w:r>
      <w:r>
        <w:rPr>
          <w:spacing w:val="1"/>
        </w:rPr>
        <w:t xml:space="preserve"> </w:t>
      </w:r>
      <w:r>
        <w:t>of,</w:t>
      </w:r>
      <w:r>
        <w:rPr>
          <w:spacing w:val="1"/>
        </w:rPr>
        <w:t xml:space="preserve"> </w:t>
      </w:r>
      <w:r>
        <w:t>and</w:t>
      </w:r>
      <w:r>
        <w:rPr>
          <w:spacing w:val="1"/>
        </w:rPr>
        <w:t xml:space="preserve"> </w:t>
      </w:r>
      <w:r>
        <w:t>need</w:t>
      </w:r>
      <w:r>
        <w:rPr>
          <w:spacing w:val="1"/>
        </w:rPr>
        <w:t xml:space="preserve"> </w:t>
      </w:r>
      <w:r>
        <w:t>for</w:t>
      </w:r>
      <w:r>
        <w:rPr>
          <w:spacing w:val="1"/>
        </w:rPr>
        <w:t xml:space="preserve"> </w:t>
      </w:r>
      <w:r>
        <w:t>sustainable development</w:t>
      </w:r>
    </w:p>
    <w:p w14:paraId="7343D7B2" w14:textId="77777777" w:rsidR="00B22B56" w:rsidRDefault="00E266B6">
      <w:pPr>
        <w:pStyle w:val="BodyText"/>
        <w:spacing w:before="92" w:line="391" w:lineRule="auto"/>
        <w:ind w:left="842" w:right="221" w:hanging="365"/>
        <w:jc w:val="both"/>
      </w:pPr>
      <w:r>
        <w:rPr>
          <w:b/>
        </w:rPr>
        <w:t xml:space="preserve">Ethics: </w:t>
      </w:r>
      <w:r>
        <w:t>Apply ethical principles and commit to professional ethics and responsibilities and norms of</w:t>
      </w:r>
      <w:r>
        <w:rPr>
          <w:spacing w:val="-57"/>
        </w:rPr>
        <w:t xml:space="preserve"> </w:t>
      </w:r>
      <w:r>
        <w:t>the engineering</w:t>
      </w:r>
      <w:r>
        <w:rPr>
          <w:spacing w:val="2"/>
        </w:rPr>
        <w:t xml:space="preserve"> </w:t>
      </w:r>
      <w:r>
        <w:t>practice.</w:t>
      </w:r>
    </w:p>
    <w:p w14:paraId="0CB6B4FD" w14:textId="77777777" w:rsidR="00B22B56" w:rsidRDefault="00E266B6">
      <w:pPr>
        <w:pStyle w:val="BodyText"/>
        <w:spacing w:before="75" w:line="396" w:lineRule="auto"/>
        <w:ind w:left="842" w:right="220" w:hanging="365"/>
        <w:jc w:val="both"/>
      </w:pPr>
      <w:r>
        <w:rPr>
          <w:b/>
        </w:rPr>
        <w:t xml:space="preserve">Individual and team work: </w:t>
      </w:r>
      <w:r>
        <w:t>Function effectively as an individual, and as a member or leader in</w:t>
      </w:r>
      <w:r>
        <w:rPr>
          <w:spacing w:val="1"/>
        </w:rPr>
        <w:t xml:space="preserve"> </w:t>
      </w:r>
      <w:r>
        <w:t>diverse teams,</w:t>
      </w:r>
      <w:r>
        <w:rPr>
          <w:spacing w:val="3"/>
        </w:rPr>
        <w:t xml:space="preserve"> </w:t>
      </w:r>
      <w:r>
        <w:t>and</w:t>
      </w:r>
      <w:r>
        <w:rPr>
          <w:spacing w:val="6"/>
        </w:rPr>
        <w:t xml:space="preserve"> </w:t>
      </w:r>
      <w:r>
        <w:t>in</w:t>
      </w:r>
      <w:r>
        <w:rPr>
          <w:spacing w:val="1"/>
        </w:rPr>
        <w:t xml:space="preserve"> </w:t>
      </w:r>
      <w:r>
        <w:t>multidisciplinary</w:t>
      </w:r>
      <w:r>
        <w:rPr>
          <w:spacing w:val="-3"/>
        </w:rPr>
        <w:t xml:space="preserve"> </w:t>
      </w:r>
      <w:r>
        <w:t>settings.</w:t>
      </w:r>
    </w:p>
    <w:p w14:paraId="584A01FC" w14:textId="77777777" w:rsidR="00B22B56" w:rsidRDefault="00E266B6">
      <w:pPr>
        <w:pStyle w:val="BodyText"/>
        <w:spacing w:before="64" w:line="372" w:lineRule="auto"/>
        <w:ind w:left="842" w:right="226" w:hanging="365"/>
        <w:jc w:val="both"/>
      </w:pPr>
      <w:r>
        <w:rPr>
          <w:b/>
        </w:rPr>
        <w:t xml:space="preserve">Communication: </w:t>
      </w:r>
      <w:r>
        <w:t>Communicate effectively on complex engineering activities with the engineering</w:t>
      </w:r>
      <w:r>
        <w:rPr>
          <w:spacing w:val="1"/>
        </w:rPr>
        <w:t xml:space="preserve"> </w:t>
      </w:r>
      <w:r>
        <w:t>community and with society at large, such as, being able to comprehend and write effective</w:t>
      </w:r>
      <w:r>
        <w:rPr>
          <w:spacing w:val="1"/>
        </w:rPr>
        <w:t xml:space="preserve"> </w:t>
      </w:r>
      <w:r>
        <w:t>reports and design documentation, make effective presentations, and give and receive clear</w:t>
      </w:r>
      <w:r>
        <w:rPr>
          <w:spacing w:val="1"/>
        </w:rPr>
        <w:t xml:space="preserve"> </w:t>
      </w:r>
      <w:r>
        <w:t>instructions.</w:t>
      </w:r>
    </w:p>
    <w:p w14:paraId="2A3B039B" w14:textId="77777777" w:rsidR="00B22B56" w:rsidRDefault="00E266B6">
      <w:pPr>
        <w:pStyle w:val="BodyText"/>
        <w:spacing w:before="99" w:line="376" w:lineRule="auto"/>
        <w:ind w:left="842" w:right="217" w:hanging="365"/>
        <w:jc w:val="both"/>
      </w:pPr>
      <w:r>
        <w:rPr>
          <w:b/>
        </w:rPr>
        <w:t xml:space="preserve">Project management and finance: </w:t>
      </w:r>
      <w:r>
        <w:t>Demonstrate knowledge and understanding of the engineering</w:t>
      </w:r>
      <w:r>
        <w:rPr>
          <w:spacing w:val="1"/>
        </w:rPr>
        <w:t xml:space="preserve"> </w:t>
      </w:r>
      <w:r>
        <w:t>and management principles and apply these to one’s own work, as a member and leader in a</w:t>
      </w:r>
      <w:r>
        <w:rPr>
          <w:spacing w:val="1"/>
        </w:rPr>
        <w:t xml:space="preserve"> </w:t>
      </w:r>
      <w:r>
        <w:t>team,</w:t>
      </w:r>
      <w:r>
        <w:rPr>
          <w:spacing w:val="3"/>
        </w:rPr>
        <w:t xml:space="preserve"> </w:t>
      </w:r>
      <w:r>
        <w:t>to</w:t>
      </w:r>
      <w:r>
        <w:rPr>
          <w:spacing w:val="6"/>
        </w:rPr>
        <w:t xml:space="preserve"> </w:t>
      </w:r>
      <w:r>
        <w:t>manage projects</w:t>
      </w:r>
      <w:r>
        <w:rPr>
          <w:spacing w:val="-1"/>
        </w:rPr>
        <w:t xml:space="preserve"> </w:t>
      </w:r>
      <w:r>
        <w:t>and</w:t>
      </w:r>
      <w:r>
        <w:rPr>
          <w:spacing w:val="5"/>
        </w:rPr>
        <w:t xml:space="preserve"> </w:t>
      </w:r>
      <w:r>
        <w:t>in</w:t>
      </w:r>
      <w:r>
        <w:rPr>
          <w:spacing w:val="1"/>
        </w:rPr>
        <w:t xml:space="preserve"> </w:t>
      </w:r>
      <w:r>
        <w:t>multidisciplinary</w:t>
      </w:r>
      <w:r>
        <w:rPr>
          <w:spacing w:val="-3"/>
        </w:rPr>
        <w:t xml:space="preserve"> </w:t>
      </w:r>
      <w:r>
        <w:t>environments.</w:t>
      </w:r>
    </w:p>
    <w:p w14:paraId="350609BB" w14:textId="77777777" w:rsidR="00B22B56" w:rsidRDefault="00E266B6">
      <w:pPr>
        <w:pStyle w:val="BodyText"/>
        <w:spacing w:before="93" w:line="396" w:lineRule="auto"/>
        <w:ind w:left="842" w:right="212" w:hanging="365"/>
        <w:jc w:val="both"/>
      </w:pPr>
      <w:r>
        <w:rPr>
          <w:b/>
        </w:rPr>
        <w:t xml:space="preserve">Life-long learning: </w:t>
      </w:r>
      <w:r>
        <w:t>Recognize the need for, and have the preparation and ability to engage in</w:t>
      </w:r>
      <w:r>
        <w:rPr>
          <w:spacing w:val="1"/>
        </w:rPr>
        <w:t xml:space="preserve"> </w:t>
      </w:r>
      <w:r>
        <w:t>independent</w:t>
      </w:r>
      <w:r>
        <w:rPr>
          <w:spacing w:val="5"/>
        </w:rPr>
        <w:t xml:space="preserve"> </w:t>
      </w:r>
      <w:r>
        <w:t>and</w:t>
      </w:r>
      <w:r>
        <w:rPr>
          <w:spacing w:val="4"/>
        </w:rPr>
        <w:t xml:space="preserve"> </w:t>
      </w:r>
      <w:r>
        <w:t>life-long</w:t>
      </w:r>
      <w:r>
        <w:rPr>
          <w:spacing w:val="4"/>
        </w:rPr>
        <w:t xml:space="preserve"> </w:t>
      </w:r>
      <w:r>
        <w:t>learning</w:t>
      </w:r>
      <w:r>
        <w:rPr>
          <w:spacing w:val="4"/>
        </w:rPr>
        <w:t xml:space="preserve"> </w:t>
      </w:r>
      <w:r>
        <w:t>in</w:t>
      </w:r>
      <w:r>
        <w:rPr>
          <w:spacing w:val="-5"/>
        </w:rPr>
        <w:t xml:space="preserve"> </w:t>
      </w:r>
      <w:r>
        <w:t>the broadest context of</w:t>
      </w:r>
      <w:r>
        <w:rPr>
          <w:spacing w:val="-7"/>
        </w:rPr>
        <w:t xml:space="preserve"> </w:t>
      </w:r>
      <w:r>
        <w:t>technological</w:t>
      </w:r>
      <w:r>
        <w:rPr>
          <w:spacing w:val="-5"/>
        </w:rPr>
        <w:t xml:space="preserve"> </w:t>
      </w:r>
      <w:r>
        <w:t>change.</w:t>
      </w:r>
    </w:p>
    <w:p w14:paraId="43B01C28" w14:textId="77777777" w:rsidR="00B22B56" w:rsidRDefault="00B22B56">
      <w:pPr>
        <w:spacing w:line="396" w:lineRule="auto"/>
        <w:jc w:val="both"/>
        <w:sectPr w:rsidR="00B22B56">
          <w:pgSz w:w="11920" w:h="16850"/>
          <w:pgMar w:top="600" w:right="920" w:bottom="1480" w:left="660" w:header="0" w:footer="1271" w:gutter="0"/>
          <w:cols w:space="720"/>
        </w:sectPr>
      </w:pPr>
    </w:p>
    <w:p w14:paraId="56350079" w14:textId="77777777" w:rsidR="00B22B56" w:rsidRDefault="00E266B6">
      <w:pPr>
        <w:pStyle w:val="Heading2"/>
        <w:spacing w:before="63"/>
        <w:ind w:left="1038" w:right="1158"/>
        <w:jc w:val="center"/>
      </w:pPr>
      <w:r>
        <w:lastRenderedPageBreak/>
        <w:t>ABSTRACT</w:t>
      </w:r>
    </w:p>
    <w:p w14:paraId="4A6008E8" w14:textId="77777777" w:rsidR="00B22B56" w:rsidRDefault="00B22B56">
      <w:pPr>
        <w:pStyle w:val="BodyText"/>
        <w:spacing w:before="5"/>
        <w:rPr>
          <w:b/>
          <w:sz w:val="42"/>
        </w:rPr>
      </w:pPr>
    </w:p>
    <w:p w14:paraId="7E732DD1" w14:textId="15E1921B" w:rsidR="00B22B56" w:rsidRPr="00653F88" w:rsidRDefault="00653F88">
      <w:pPr>
        <w:spacing w:line="482" w:lineRule="auto"/>
        <w:jc w:val="both"/>
        <w:rPr>
          <w:b/>
          <w:bCs/>
          <w:sz w:val="28"/>
          <w:szCs w:val="28"/>
        </w:rPr>
        <w:sectPr w:rsidR="00B22B56" w:rsidRPr="00653F88">
          <w:footerReference w:type="default" r:id="rId18"/>
          <w:pgSz w:w="11920" w:h="16850"/>
          <w:pgMar w:top="700" w:right="920" w:bottom="1560" w:left="660" w:header="0" w:footer="1372" w:gutter="0"/>
          <w:cols w:space="720"/>
        </w:sectPr>
      </w:pPr>
      <w:r w:rsidRPr="00653F88">
        <w:rPr>
          <w:sz w:val="28"/>
          <w:szCs w:val="28"/>
        </w:rPr>
        <w:t>This project implements a financial portfolio dashboard using Dash, providing interactive visualizations of stock data, portfolio metrics, and predictions. The application retrieves historical stock prices from Yahoo Finance (</w:t>
      </w:r>
      <w:r w:rsidRPr="00653F88">
        <w:rPr>
          <w:rFonts w:ascii="Courier New" w:hAnsi="Courier New" w:cs="Courier New"/>
          <w:sz w:val="24"/>
          <w:szCs w:val="24"/>
        </w:rPr>
        <w:t>yfinance</w:t>
      </w:r>
      <w:r w:rsidRPr="00653F88">
        <w:rPr>
          <w:sz w:val="28"/>
          <w:szCs w:val="28"/>
        </w:rPr>
        <w:t xml:space="preserve">) based on user-defined tickers and date ranges. A Linear Regression model is used to forecast future stock prices, providing a 30-day outlook based on historical trends. The dashboard includes several key components: a pie chart displaying equal distribution of portfolio allocation, line charts showing actual and predicted stock prices, and calculated portfolio metrics such as return, volatility, and Sharpe ratio. The app also incorporates </w:t>
      </w:r>
      <w:r w:rsidRPr="00653F88">
        <w:rPr>
          <w:rFonts w:ascii="Courier New" w:hAnsi="Courier New" w:cs="Courier New"/>
          <w:sz w:val="24"/>
          <w:szCs w:val="24"/>
        </w:rPr>
        <w:t>pyngrok</w:t>
      </w:r>
      <w:r w:rsidRPr="00653F88">
        <w:rPr>
          <w:sz w:val="28"/>
          <w:szCs w:val="28"/>
        </w:rPr>
        <w:t xml:space="preserve"> to expose the dashboard via a public URL for remote access. This tool offers both a data-driven view of the portfolio's performance and the ability to make informed investment decisions using predictive modeling.</w:t>
      </w:r>
    </w:p>
    <w:p w14:paraId="23B19D7E" w14:textId="77777777" w:rsidR="00B22B56" w:rsidRDefault="00E266B6">
      <w:pPr>
        <w:pStyle w:val="Heading1"/>
        <w:ind w:left="1171"/>
      </w:pPr>
      <w:r>
        <w:lastRenderedPageBreak/>
        <w:t>TABLE</w:t>
      </w:r>
      <w:r>
        <w:rPr>
          <w:spacing w:val="-4"/>
        </w:rPr>
        <w:t xml:space="preserve"> </w:t>
      </w:r>
      <w:r>
        <w:t>OF</w:t>
      </w:r>
      <w:r>
        <w:rPr>
          <w:spacing w:val="3"/>
        </w:rPr>
        <w:t xml:space="preserve"> </w:t>
      </w:r>
      <w:r>
        <w:t>CONTENTS</w:t>
      </w:r>
    </w:p>
    <w:p w14:paraId="6FF3BA45" w14:textId="77777777" w:rsidR="00B22B56" w:rsidRDefault="00B22B56">
      <w:pPr>
        <w:pStyle w:val="BodyText"/>
        <w:spacing w:before="7"/>
        <w:rPr>
          <w:b/>
        </w:rPr>
      </w:pPr>
    </w:p>
    <w:p w14:paraId="743DDE8D" w14:textId="77777777" w:rsidR="00B22B56" w:rsidRDefault="00B22B56">
      <w:pPr>
        <w:pStyle w:val="BodyText"/>
        <w:spacing w:before="9"/>
        <w:rPr>
          <w:b/>
          <w:sz w:val="39"/>
        </w:rPr>
      </w:pPr>
    </w:p>
    <w:p w14:paraId="048FC03C" w14:textId="77777777" w:rsidR="00B22B56" w:rsidRDefault="00E266B6">
      <w:pPr>
        <w:tabs>
          <w:tab w:val="left" w:pos="4823"/>
          <w:tab w:val="left" w:pos="8646"/>
        </w:tabs>
        <w:spacing w:before="1" w:line="275" w:lineRule="exact"/>
        <w:ind w:left="521"/>
        <w:rPr>
          <w:b/>
          <w:sz w:val="23"/>
        </w:rPr>
      </w:pPr>
      <w:r>
        <w:rPr>
          <w:b/>
          <w:sz w:val="24"/>
        </w:rPr>
        <w:t>CHAPTER</w:t>
      </w:r>
      <w:r>
        <w:rPr>
          <w:b/>
          <w:sz w:val="24"/>
        </w:rPr>
        <w:tab/>
        <w:t>TITLE</w:t>
      </w:r>
      <w:r>
        <w:rPr>
          <w:b/>
          <w:sz w:val="24"/>
        </w:rPr>
        <w:tab/>
      </w:r>
      <w:r>
        <w:rPr>
          <w:b/>
          <w:sz w:val="23"/>
        </w:rPr>
        <w:t>PAGENO.</w:t>
      </w:r>
    </w:p>
    <w:p w14:paraId="19CE7EC3" w14:textId="77777777" w:rsidR="00B22B56" w:rsidRDefault="00E266B6">
      <w:pPr>
        <w:tabs>
          <w:tab w:val="right" w:pos="9446"/>
        </w:tabs>
        <w:spacing w:line="275" w:lineRule="exact"/>
        <w:ind w:left="1961"/>
        <w:rPr>
          <w:sz w:val="24"/>
        </w:rPr>
      </w:pPr>
      <w:r>
        <w:rPr>
          <w:b/>
          <w:sz w:val="24"/>
        </w:rPr>
        <w:t>ABSTRACT</w:t>
      </w:r>
      <w:r>
        <w:rPr>
          <w:b/>
          <w:sz w:val="24"/>
        </w:rPr>
        <w:tab/>
      </w:r>
      <w:r>
        <w:rPr>
          <w:sz w:val="24"/>
        </w:rPr>
        <w:t>viii</w:t>
      </w:r>
    </w:p>
    <w:p w14:paraId="21E1C4D3" w14:textId="198F753D" w:rsidR="00B22B56" w:rsidRDefault="00E266B6">
      <w:pPr>
        <w:pStyle w:val="Heading4"/>
        <w:tabs>
          <w:tab w:val="right" w:pos="9284"/>
        </w:tabs>
        <w:spacing w:before="136"/>
        <w:ind w:left="1961"/>
        <w:rPr>
          <w:b w:val="0"/>
        </w:rPr>
      </w:pPr>
      <w:r>
        <w:t>LIST</w:t>
      </w:r>
      <w:r>
        <w:rPr>
          <w:spacing w:val="-1"/>
        </w:rPr>
        <w:t xml:space="preserve"> </w:t>
      </w:r>
      <w:r>
        <w:t>OF FIGURES</w:t>
      </w:r>
      <w:r>
        <w:tab/>
      </w:r>
      <w:r w:rsidR="00E23050">
        <w:rPr>
          <w:b w:val="0"/>
        </w:rPr>
        <w:t>1</w:t>
      </w:r>
    </w:p>
    <w:p w14:paraId="6D489F27" w14:textId="77777777" w:rsidR="00B22B56" w:rsidRDefault="00E266B6">
      <w:pPr>
        <w:pStyle w:val="ListParagraph"/>
        <w:numPr>
          <w:ilvl w:val="0"/>
          <w:numId w:val="2"/>
        </w:numPr>
        <w:tabs>
          <w:tab w:val="left" w:pos="2062"/>
          <w:tab w:val="left" w:pos="2063"/>
        </w:tabs>
        <w:spacing w:before="561"/>
        <w:rPr>
          <w:b/>
          <w:sz w:val="28"/>
        </w:rPr>
      </w:pPr>
      <w:r>
        <w:rPr>
          <w:b/>
          <w:sz w:val="24"/>
        </w:rPr>
        <w:t>INTRODUCTION</w:t>
      </w:r>
    </w:p>
    <w:p w14:paraId="160E8678" w14:textId="77777777" w:rsidR="00B22B56" w:rsidRDefault="00B22B56">
      <w:pPr>
        <w:pStyle w:val="BodyText"/>
        <w:spacing w:before="7"/>
        <w:rPr>
          <w:b/>
          <w:sz w:val="11"/>
        </w:rPr>
      </w:pPr>
    </w:p>
    <w:tbl>
      <w:tblPr>
        <w:tblW w:w="0" w:type="auto"/>
        <w:tblInd w:w="1870" w:type="dxa"/>
        <w:tblLayout w:type="fixed"/>
        <w:tblCellMar>
          <w:left w:w="0" w:type="dxa"/>
          <w:right w:w="0" w:type="dxa"/>
        </w:tblCellMar>
        <w:tblLook w:val="04A0" w:firstRow="1" w:lastRow="0" w:firstColumn="1" w:lastColumn="0" w:noHBand="0" w:noVBand="1"/>
      </w:tblPr>
      <w:tblGrid>
        <w:gridCol w:w="507"/>
        <w:gridCol w:w="4542"/>
        <w:gridCol w:w="2649"/>
      </w:tblGrid>
      <w:tr w:rsidR="00B22B56" w14:paraId="4CD9A84E" w14:textId="77777777">
        <w:trPr>
          <w:trHeight w:val="339"/>
        </w:trPr>
        <w:tc>
          <w:tcPr>
            <w:tcW w:w="507" w:type="dxa"/>
          </w:tcPr>
          <w:p w14:paraId="46496144" w14:textId="77777777" w:rsidR="00B22B56" w:rsidRDefault="00E266B6">
            <w:pPr>
              <w:pStyle w:val="TableParagraph"/>
              <w:spacing w:line="247" w:lineRule="exact"/>
              <w:ind w:right="26"/>
            </w:pPr>
            <w:r>
              <w:t>1.1</w:t>
            </w:r>
          </w:p>
        </w:tc>
        <w:tc>
          <w:tcPr>
            <w:tcW w:w="4542" w:type="dxa"/>
          </w:tcPr>
          <w:p w14:paraId="082545F9" w14:textId="77777777" w:rsidR="00B22B56" w:rsidRDefault="00E266B6">
            <w:pPr>
              <w:pStyle w:val="TableParagraph"/>
              <w:spacing w:line="247" w:lineRule="exact"/>
              <w:ind w:left="48"/>
              <w:jc w:val="left"/>
            </w:pPr>
            <w:r>
              <w:t>Introduction</w:t>
            </w:r>
          </w:p>
        </w:tc>
        <w:tc>
          <w:tcPr>
            <w:tcW w:w="2649" w:type="dxa"/>
          </w:tcPr>
          <w:p w14:paraId="18FA13E3" w14:textId="77777777" w:rsidR="00B22B56" w:rsidRDefault="00E266B6">
            <w:pPr>
              <w:pStyle w:val="TableParagraph"/>
              <w:spacing w:line="266" w:lineRule="exact"/>
              <w:ind w:right="197"/>
              <w:rPr>
                <w:sz w:val="24"/>
              </w:rPr>
            </w:pPr>
            <w:r>
              <w:rPr>
                <w:sz w:val="24"/>
              </w:rPr>
              <w:t>1</w:t>
            </w:r>
          </w:p>
        </w:tc>
      </w:tr>
      <w:tr w:rsidR="00B22B56" w14:paraId="181B31A7" w14:textId="77777777">
        <w:trPr>
          <w:trHeight w:val="412"/>
        </w:trPr>
        <w:tc>
          <w:tcPr>
            <w:tcW w:w="507" w:type="dxa"/>
          </w:tcPr>
          <w:p w14:paraId="551AA50E" w14:textId="77777777" w:rsidR="00B22B56" w:rsidRDefault="00E266B6">
            <w:pPr>
              <w:pStyle w:val="TableParagraph"/>
              <w:spacing w:before="67"/>
              <w:ind w:right="26"/>
            </w:pPr>
            <w:r>
              <w:t>1.2</w:t>
            </w:r>
          </w:p>
        </w:tc>
        <w:tc>
          <w:tcPr>
            <w:tcW w:w="4542" w:type="dxa"/>
          </w:tcPr>
          <w:p w14:paraId="7A3AF96D" w14:textId="77777777" w:rsidR="00B22B56" w:rsidRDefault="00E266B6">
            <w:pPr>
              <w:pStyle w:val="TableParagraph"/>
              <w:spacing w:before="67"/>
              <w:ind w:left="29"/>
              <w:jc w:val="left"/>
            </w:pPr>
            <w:r>
              <w:t>Purpose</w:t>
            </w:r>
            <w:r>
              <w:rPr>
                <w:spacing w:val="-5"/>
              </w:rPr>
              <w:t xml:space="preserve"> </w:t>
            </w:r>
            <w:r>
              <w:t>And</w:t>
            </w:r>
            <w:r>
              <w:rPr>
                <w:spacing w:val="-3"/>
              </w:rPr>
              <w:t xml:space="preserve"> </w:t>
            </w:r>
            <w:r>
              <w:t>Importance</w:t>
            </w:r>
          </w:p>
        </w:tc>
        <w:tc>
          <w:tcPr>
            <w:tcW w:w="2649" w:type="dxa"/>
          </w:tcPr>
          <w:p w14:paraId="437FC7A7" w14:textId="77777777" w:rsidR="00B22B56" w:rsidRDefault="00E266B6">
            <w:pPr>
              <w:pStyle w:val="TableParagraph"/>
              <w:spacing w:before="63"/>
              <w:ind w:right="197"/>
              <w:rPr>
                <w:sz w:val="24"/>
              </w:rPr>
            </w:pPr>
            <w:r>
              <w:rPr>
                <w:sz w:val="24"/>
              </w:rPr>
              <w:t>1</w:t>
            </w:r>
          </w:p>
        </w:tc>
      </w:tr>
      <w:tr w:rsidR="00B22B56" w14:paraId="3DC91E17" w14:textId="77777777">
        <w:trPr>
          <w:trHeight w:val="413"/>
        </w:trPr>
        <w:tc>
          <w:tcPr>
            <w:tcW w:w="507" w:type="dxa"/>
          </w:tcPr>
          <w:p w14:paraId="664CA14B" w14:textId="77777777" w:rsidR="00B22B56" w:rsidRDefault="00E266B6">
            <w:pPr>
              <w:pStyle w:val="TableParagraph"/>
              <w:spacing w:before="67"/>
              <w:ind w:right="26"/>
            </w:pPr>
            <w:r>
              <w:t>1.3</w:t>
            </w:r>
          </w:p>
        </w:tc>
        <w:tc>
          <w:tcPr>
            <w:tcW w:w="4542" w:type="dxa"/>
          </w:tcPr>
          <w:p w14:paraId="24D49AFB" w14:textId="77777777" w:rsidR="00B22B56" w:rsidRDefault="00E266B6">
            <w:pPr>
              <w:pStyle w:val="TableParagraph"/>
              <w:spacing w:before="67"/>
              <w:ind w:left="29"/>
              <w:jc w:val="left"/>
            </w:pPr>
            <w:r>
              <w:t>Objectives</w:t>
            </w:r>
          </w:p>
        </w:tc>
        <w:tc>
          <w:tcPr>
            <w:tcW w:w="2649" w:type="dxa"/>
          </w:tcPr>
          <w:p w14:paraId="0B4A55C5" w14:textId="77777777" w:rsidR="00B22B56" w:rsidRDefault="00E266B6">
            <w:pPr>
              <w:pStyle w:val="TableParagraph"/>
              <w:spacing w:before="63"/>
              <w:ind w:right="197"/>
              <w:rPr>
                <w:sz w:val="24"/>
              </w:rPr>
            </w:pPr>
            <w:r>
              <w:rPr>
                <w:sz w:val="24"/>
              </w:rPr>
              <w:t>1</w:t>
            </w:r>
          </w:p>
        </w:tc>
      </w:tr>
      <w:tr w:rsidR="00B22B56" w14:paraId="2FCA6C9B" w14:textId="77777777">
        <w:trPr>
          <w:trHeight w:val="339"/>
        </w:trPr>
        <w:tc>
          <w:tcPr>
            <w:tcW w:w="507" w:type="dxa"/>
          </w:tcPr>
          <w:p w14:paraId="679422AF" w14:textId="77777777" w:rsidR="00B22B56" w:rsidRDefault="00E266B6">
            <w:pPr>
              <w:pStyle w:val="TableParagraph"/>
              <w:spacing w:before="68" w:line="252" w:lineRule="exact"/>
              <w:ind w:right="26"/>
            </w:pPr>
            <w:r>
              <w:t>1.4</w:t>
            </w:r>
          </w:p>
        </w:tc>
        <w:tc>
          <w:tcPr>
            <w:tcW w:w="4542" w:type="dxa"/>
          </w:tcPr>
          <w:p w14:paraId="3903749B" w14:textId="77777777" w:rsidR="00B22B56" w:rsidRDefault="00E266B6">
            <w:pPr>
              <w:pStyle w:val="TableParagraph"/>
              <w:spacing w:before="68" w:line="252" w:lineRule="exact"/>
              <w:ind w:left="29"/>
              <w:jc w:val="left"/>
            </w:pPr>
            <w:r>
              <w:t>Project</w:t>
            </w:r>
            <w:r>
              <w:rPr>
                <w:spacing w:val="-4"/>
              </w:rPr>
              <w:t xml:space="preserve"> </w:t>
            </w:r>
            <w:r>
              <w:t>Summarization</w:t>
            </w:r>
          </w:p>
        </w:tc>
        <w:tc>
          <w:tcPr>
            <w:tcW w:w="2649" w:type="dxa"/>
          </w:tcPr>
          <w:p w14:paraId="549D40C3" w14:textId="77777777" w:rsidR="00B22B56" w:rsidRDefault="00E266B6">
            <w:pPr>
              <w:pStyle w:val="TableParagraph"/>
              <w:spacing w:before="63" w:line="256" w:lineRule="exact"/>
              <w:ind w:right="211"/>
              <w:rPr>
                <w:sz w:val="24"/>
              </w:rPr>
            </w:pPr>
            <w:r>
              <w:rPr>
                <w:sz w:val="24"/>
              </w:rPr>
              <w:t>1</w:t>
            </w:r>
          </w:p>
        </w:tc>
      </w:tr>
    </w:tbl>
    <w:p w14:paraId="03B54224" w14:textId="77777777" w:rsidR="00B22B56" w:rsidRDefault="00E266B6">
      <w:pPr>
        <w:pStyle w:val="Heading4"/>
        <w:numPr>
          <w:ilvl w:val="0"/>
          <w:numId w:val="2"/>
        </w:numPr>
        <w:tabs>
          <w:tab w:val="left" w:pos="2033"/>
          <w:tab w:val="left" w:pos="2034"/>
        </w:tabs>
        <w:spacing w:before="147"/>
        <w:ind w:left="2033" w:hanging="1513"/>
      </w:pPr>
      <w:r>
        <w:t>PROJECT</w:t>
      </w:r>
      <w:r>
        <w:rPr>
          <w:spacing w:val="-4"/>
        </w:rPr>
        <w:t xml:space="preserve"> </w:t>
      </w:r>
      <w:r>
        <w:t>METHODOLOGY</w:t>
      </w:r>
    </w:p>
    <w:tbl>
      <w:tblPr>
        <w:tblpPr w:leftFromText="180" w:rightFromText="180" w:vertAnchor="text" w:horzAnchor="page" w:tblpX="2596" w:tblpY="159"/>
        <w:tblOverlap w:val="never"/>
        <w:tblW w:w="0" w:type="auto"/>
        <w:tblLayout w:type="fixed"/>
        <w:tblCellMar>
          <w:left w:w="0" w:type="dxa"/>
          <w:right w:w="0" w:type="dxa"/>
        </w:tblCellMar>
        <w:tblLook w:val="04A0" w:firstRow="1" w:lastRow="0" w:firstColumn="1" w:lastColumn="0" w:noHBand="0" w:noVBand="1"/>
      </w:tblPr>
      <w:tblGrid>
        <w:gridCol w:w="507"/>
        <w:gridCol w:w="5060"/>
        <w:gridCol w:w="2132"/>
      </w:tblGrid>
      <w:tr w:rsidR="00B22B56" w14:paraId="7DE8E66C" w14:textId="77777777">
        <w:trPr>
          <w:trHeight w:val="340"/>
        </w:trPr>
        <w:tc>
          <w:tcPr>
            <w:tcW w:w="5567" w:type="dxa"/>
            <w:gridSpan w:val="2"/>
          </w:tcPr>
          <w:p w14:paraId="5BB70BA9" w14:textId="77777777" w:rsidR="00B22B56" w:rsidRDefault="00E266B6">
            <w:pPr>
              <w:pStyle w:val="TableParagraph"/>
              <w:spacing w:line="247" w:lineRule="exact"/>
              <w:ind w:left="200"/>
              <w:jc w:val="left"/>
            </w:pPr>
            <w:r>
              <w:t>2.1.</w:t>
            </w:r>
            <w:r>
              <w:rPr>
                <w:spacing w:val="-2"/>
              </w:rPr>
              <w:t xml:space="preserve"> </w:t>
            </w:r>
            <w:r>
              <w:t>Introduction</w:t>
            </w:r>
            <w:r>
              <w:rPr>
                <w:spacing w:val="-4"/>
              </w:rPr>
              <w:t xml:space="preserve"> </w:t>
            </w:r>
            <w:r>
              <w:t>to</w:t>
            </w:r>
            <w:r>
              <w:rPr>
                <w:spacing w:val="-3"/>
              </w:rPr>
              <w:t xml:space="preserve"> </w:t>
            </w:r>
            <w:r>
              <w:t>System</w:t>
            </w:r>
            <w:r>
              <w:rPr>
                <w:spacing w:val="-3"/>
              </w:rPr>
              <w:t xml:space="preserve"> </w:t>
            </w:r>
            <w:r>
              <w:t>Architecture</w:t>
            </w:r>
          </w:p>
        </w:tc>
        <w:tc>
          <w:tcPr>
            <w:tcW w:w="2132" w:type="dxa"/>
          </w:tcPr>
          <w:p w14:paraId="18472F29" w14:textId="77777777" w:rsidR="00B22B56" w:rsidRDefault="00E266B6">
            <w:pPr>
              <w:pStyle w:val="TableParagraph"/>
              <w:spacing w:line="266" w:lineRule="exact"/>
              <w:ind w:right="198"/>
              <w:rPr>
                <w:sz w:val="24"/>
              </w:rPr>
            </w:pPr>
            <w:r>
              <w:rPr>
                <w:sz w:val="24"/>
              </w:rPr>
              <w:t>2</w:t>
            </w:r>
          </w:p>
        </w:tc>
      </w:tr>
      <w:tr w:rsidR="00B22B56" w14:paraId="701B09C5" w14:textId="77777777">
        <w:trPr>
          <w:trHeight w:val="319"/>
        </w:trPr>
        <w:tc>
          <w:tcPr>
            <w:tcW w:w="507" w:type="dxa"/>
          </w:tcPr>
          <w:p w14:paraId="6ADCB5B7" w14:textId="77777777" w:rsidR="00B22B56" w:rsidRDefault="00E266B6">
            <w:pPr>
              <w:pStyle w:val="TableParagraph"/>
              <w:spacing w:before="66" w:line="233" w:lineRule="exact"/>
              <w:ind w:left="200"/>
              <w:jc w:val="left"/>
            </w:pPr>
            <w:r>
              <w:t>2.2</w:t>
            </w:r>
          </w:p>
        </w:tc>
        <w:tc>
          <w:tcPr>
            <w:tcW w:w="5060" w:type="dxa"/>
          </w:tcPr>
          <w:p w14:paraId="303430AE" w14:textId="77777777" w:rsidR="00B22B56" w:rsidRDefault="00E266B6">
            <w:pPr>
              <w:pStyle w:val="TableParagraph"/>
              <w:spacing w:before="66" w:line="233" w:lineRule="exact"/>
              <w:ind w:left="29"/>
              <w:jc w:val="left"/>
            </w:pPr>
            <w:r>
              <w:t>Detailed</w:t>
            </w:r>
            <w:r>
              <w:rPr>
                <w:spacing w:val="-4"/>
              </w:rPr>
              <w:t xml:space="preserve"> </w:t>
            </w:r>
            <w:r>
              <w:t>System</w:t>
            </w:r>
            <w:r>
              <w:rPr>
                <w:spacing w:val="-3"/>
              </w:rPr>
              <w:t xml:space="preserve"> </w:t>
            </w:r>
            <w:r>
              <w:t>Architecture</w:t>
            </w:r>
            <w:r>
              <w:rPr>
                <w:spacing w:val="-5"/>
              </w:rPr>
              <w:t xml:space="preserve"> </w:t>
            </w:r>
            <w:r>
              <w:t>Diagram</w:t>
            </w:r>
          </w:p>
        </w:tc>
        <w:tc>
          <w:tcPr>
            <w:tcW w:w="2132" w:type="dxa"/>
          </w:tcPr>
          <w:p w14:paraId="5D3C5F26" w14:textId="77777777" w:rsidR="00B22B56" w:rsidRDefault="00E266B6">
            <w:pPr>
              <w:pStyle w:val="TableParagraph"/>
              <w:jc w:val="left"/>
            </w:pPr>
            <w:r>
              <w:t xml:space="preserve">                2</w:t>
            </w:r>
          </w:p>
        </w:tc>
      </w:tr>
      <w:tr w:rsidR="00B22B56" w14:paraId="67DF614F" w14:textId="77777777">
        <w:trPr>
          <w:trHeight w:val="319"/>
        </w:trPr>
        <w:tc>
          <w:tcPr>
            <w:tcW w:w="507" w:type="dxa"/>
          </w:tcPr>
          <w:p w14:paraId="5852CA05" w14:textId="77777777" w:rsidR="00B22B56" w:rsidRDefault="00B22B56">
            <w:pPr>
              <w:pStyle w:val="TableParagraph"/>
              <w:spacing w:before="66" w:line="233" w:lineRule="exact"/>
              <w:jc w:val="left"/>
            </w:pPr>
          </w:p>
        </w:tc>
        <w:tc>
          <w:tcPr>
            <w:tcW w:w="5060" w:type="dxa"/>
          </w:tcPr>
          <w:p w14:paraId="7B1CFA9A" w14:textId="77777777" w:rsidR="00B22B56" w:rsidRDefault="00B22B56">
            <w:pPr>
              <w:pStyle w:val="TableParagraph"/>
              <w:spacing w:before="66" w:line="233" w:lineRule="exact"/>
              <w:ind w:left="29"/>
              <w:jc w:val="left"/>
            </w:pPr>
          </w:p>
        </w:tc>
        <w:tc>
          <w:tcPr>
            <w:tcW w:w="2132" w:type="dxa"/>
          </w:tcPr>
          <w:p w14:paraId="21C6EF84" w14:textId="77777777" w:rsidR="00B22B56" w:rsidRDefault="00B22B56">
            <w:pPr>
              <w:pStyle w:val="TableParagraph"/>
              <w:jc w:val="left"/>
            </w:pPr>
          </w:p>
        </w:tc>
      </w:tr>
    </w:tbl>
    <w:p w14:paraId="7FA5030A" w14:textId="77777777" w:rsidR="00B22B56" w:rsidRDefault="00B22B56">
      <w:pPr>
        <w:pStyle w:val="ListParagraph"/>
        <w:tabs>
          <w:tab w:val="left" w:pos="2366"/>
          <w:tab w:val="right" w:pos="9332"/>
        </w:tabs>
        <w:spacing w:before="118"/>
        <w:ind w:left="2037" w:firstLine="0"/>
        <w:rPr>
          <w:sz w:val="24"/>
        </w:rPr>
      </w:pPr>
    </w:p>
    <w:p w14:paraId="787293AF" w14:textId="77777777" w:rsidR="00B22B56" w:rsidRDefault="00B22B56">
      <w:pPr>
        <w:pStyle w:val="ListParagraph"/>
        <w:tabs>
          <w:tab w:val="left" w:pos="2366"/>
          <w:tab w:val="right" w:pos="9332"/>
        </w:tabs>
        <w:spacing w:before="118"/>
        <w:ind w:left="2037" w:firstLine="0"/>
        <w:rPr>
          <w:sz w:val="24"/>
        </w:rPr>
      </w:pPr>
    </w:p>
    <w:p w14:paraId="5E98A6EB" w14:textId="77777777" w:rsidR="00B22B56" w:rsidRDefault="00E266B6">
      <w:pPr>
        <w:pStyle w:val="ListParagraph"/>
        <w:numPr>
          <w:ilvl w:val="0"/>
          <w:numId w:val="2"/>
        </w:numPr>
        <w:tabs>
          <w:tab w:val="left" w:pos="2057"/>
          <w:tab w:val="left" w:pos="2058"/>
        </w:tabs>
        <w:spacing w:before="131"/>
        <w:ind w:left="2057" w:hanging="1537"/>
        <w:rPr>
          <w:b/>
          <w:sz w:val="28"/>
        </w:rPr>
      </w:pPr>
      <w:r>
        <w:rPr>
          <w:b/>
          <w:sz w:val="26"/>
        </w:rPr>
        <w:t>MACHINE LANGUAGE</w:t>
      </w:r>
      <w:r>
        <w:rPr>
          <w:b/>
          <w:spacing w:val="-3"/>
          <w:sz w:val="26"/>
        </w:rPr>
        <w:t xml:space="preserve"> </w:t>
      </w:r>
      <w:r>
        <w:rPr>
          <w:b/>
          <w:sz w:val="26"/>
        </w:rPr>
        <w:t>PREFERANCE</w:t>
      </w:r>
    </w:p>
    <w:p w14:paraId="21487970" w14:textId="77777777" w:rsidR="00B22B56" w:rsidRDefault="00B22B56">
      <w:pPr>
        <w:pStyle w:val="BodyText"/>
        <w:spacing w:before="3" w:after="1"/>
        <w:rPr>
          <w:b/>
          <w:sz w:val="13"/>
        </w:rPr>
      </w:pPr>
    </w:p>
    <w:tbl>
      <w:tblPr>
        <w:tblW w:w="0" w:type="auto"/>
        <w:tblInd w:w="1889" w:type="dxa"/>
        <w:tblLayout w:type="fixed"/>
        <w:tblCellMar>
          <w:left w:w="0" w:type="dxa"/>
          <w:right w:w="0" w:type="dxa"/>
        </w:tblCellMar>
        <w:tblLook w:val="04A0" w:firstRow="1" w:lastRow="0" w:firstColumn="1" w:lastColumn="0" w:noHBand="0" w:noVBand="1"/>
      </w:tblPr>
      <w:tblGrid>
        <w:gridCol w:w="531"/>
        <w:gridCol w:w="5457"/>
        <w:gridCol w:w="1648"/>
      </w:tblGrid>
      <w:tr w:rsidR="00B22B56" w14:paraId="0C6216CE" w14:textId="77777777">
        <w:trPr>
          <w:trHeight w:val="339"/>
        </w:trPr>
        <w:tc>
          <w:tcPr>
            <w:tcW w:w="531" w:type="dxa"/>
          </w:tcPr>
          <w:p w14:paraId="74677F06" w14:textId="77777777" w:rsidR="00B22B56" w:rsidRDefault="00E266B6">
            <w:pPr>
              <w:pStyle w:val="TableParagraph"/>
              <w:spacing w:line="247" w:lineRule="exact"/>
              <w:ind w:right="50"/>
            </w:pPr>
            <w:r>
              <w:t>3.1</w:t>
            </w:r>
          </w:p>
        </w:tc>
        <w:tc>
          <w:tcPr>
            <w:tcW w:w="5457" w:type="dxa"/>
          </w:tcPr>
          <w:p w14:paraId="4180F201" w14:textId="77777777" w:rsidR="00B22B56" w:rsidRDefault="00E266B6">
            <w:pPr>
              <w:pStyle w:val="TableParagraph"/>
              <w:spacing w:line="247" w:lineRule="exact"/>
              <w:ind w:left="53"/>
              <w:jc w:val="left"/>
            </w:pPr>
            <w:r>
              <w:rPr>
                <w:rFonts w:eastAsia="SimSun"/>
                <w:sz w:val="24"/>
                <w:szCs w:val="24"/>
              </w:rPr>
              <w:t>Data Handling</w:t>
            </w:r>
          </w:p>
        </w:tc>
        <w:tc>
          <w:tcPr>
            <w:tcW w:w="1648" w:type="dxa"/>
          </w:tcPr>
          <w:p w14:paraId="0AD0EEB4" w14:textId="77777777" w:rsidR="00B22B56" w:rsidRDefault="00E266B6">
            <w:pPr>
              <w:pStyle w:val="TableParagraph"/>
              <w:spacing w:line="266" w:lineRule="exact"/>
              <w:ind w:right="197"/>
              <w:rPr>
                <w:sz w:val="24"/>
              </w:rPr>
            </w:pPr>
            <w:r>
              <w:rPr>
                <w:sz w:val="24"/>
              </w:rPr>
              <w:t>3</w:t>
            </w:r>
          </w:p>
        </w:tc>
      </w:tr>
      <w:tr w:rsidR="00B22B56" w14:paraId="2812A589" w14:textId="77777777">
        <w:trPr>
          <w:trHeight w:val="412"/>
        </w:trPr>
        <w:tc>
          <w:tcPr>
            <w:tcW w:w="531" w:type="dxa"/>
          </w:tcPr>
          <w:p w14:paraId="2A11A525" w14:textId="77777777" w:rsidR="00B22B56" w:rsidRDefault="00E266B6">
            <w:pPr>
              <w:pStyle w:val="TableParagraph"/>
              <w:spacing w:before="67"/>
              <w:ind w:right="50"/>
            </w:pPr>
            <w:r>
              <w:t>3.2</w:t>
            </w:r>
          </w:p>
        </w:tc>
        <w:tc>
          <w:tcPr>
            <w:tcW w:w="5457" w:type="dxa"/>
          </w:tcPr>
          <w:p w14:paraId="01F93AC9" w14:textId="77777777" w:rsidR="00B22B56" w:rsidRDefault="00E266B6">
            <w:pPr>
              <w:pStyle w:val="TableParagraph"/>
              <w:spacing w:before="67"/>
              <w:ind w:left="53"/>
              <w:jc w:val="left"/>
            </w:pPr>
            <w:r>
              <w:rPr>
                <w:rFonts w:eastAsia="SimSun"/>
                <w:sz w:val="24"/>
                <w:szCs w:val="24"/>
              </w:rPr>
              <w:t>Feature Engineering</w:t>
            </w:r>
          </w:p>
        </w:tc>
        <w:tc>
          <w:tcPr>
            <w:tcW w:w="1648" w:type="dxa"/>
          </w:tcPr>
          <w:p w14:paraId="5150E94A" w14:textId="77777777" w:rsidR="00B22B56" w:rsidRDefault="00E266B6">
            <w:pPr>
              <w:pStyle w:val="TableParagraph"/>
              <w:spacing w:before="63"/>
              <w:ind w:right="197"/>
              <w:rPr>
                <w:sz w:val="24"/>
              </w:rPr>
            </w:pPr>
            <w:r>
              <w:rPr>
                <w:sz w:val="24"/>
              </w:rPr>
              <w:t>3</w:t>
            </w:r>
          </w:p>
        </w:tc>
      </w:tr>
      <w:tr w:rsidR="00B22B56" w14:paraId="2D54C782" w14:textId="77777777">
        <w:trPr>
          <w:trHeight w:val="339"/>
        </w:trPr>
        <w:tc>
          <w:tcPr>
            <w:tcW w:w="5988" w:type="dxa"/>
            <w:gridSpan w:val="2"/>
          </w:tcPr>
          <w:p w14:paraId="6E654797" w14:textId="77777777" w:rsidR="00B22B56" w:rsidRDefault="00E266B6">
            <w:pPr>
              <w:pStyle w:val="TableParagraph"/>
              <w:spacing w:before="67" w:line="252" w:lineRule="exact"/>
              <w:ind w:left="200"/>
              <w:jc w:val="left"/>
            </w:pPr>
            <w:r>
              <w:t>3.3</w:t>
            </w:r>
            <w:r>
              <w:rPr>
                <w:spacing w:val="6"/>
              </w:rPr>
              <w:t xml:space="preserve"> </w:t>
            </w:r>
            <w:r>
              <w:rPr>
                <w:rFonts w:eastAsia="SimSun"/>
                <w:sz w:val="24"/>
                <w:szCs w:val="24"/>
              </w:rPr>
              <w:t>Model Training and Evaluation</w:t>
            </w:r>
          </w:p>
        </w:tc>
        <w:tc>
          <w:tcPr>
            <w:tcW w:w="1648" w:type="dxa"/>
          </w:tcPr>
          <w:p w14:paraId="3E786F5B" w14:textId="77777777" w:rsidR="00B22B56" w:rsidRDefault="00E266B6">
            <w:pPr>
              <w:pStyle w:val="TableParagraph"/>
              <w:spacing w:before="63" w:line="256" w:lineRule="exact"/>
              <w:ind w:right="197"/>
              <w:rPr>
                <w:sz w:val="24"/>
              </w:rPr>
            </w:pPr>
            <w:r>
              <w:rPr>
                <w:sz w:val="24"/>
              </w:rPr>
              <w:t>4</w:t>
            </w:r>
          </w:p>
        </w:tc>
      </w:tr>
    </w:tbl>
    <w:p w14:paraId="28768AB6" w14:textId="77777777" w:rsidR="00B22B56" w:rsidRDefault="00E266B6">
      <w:pPr>
        <w:pStyle w:val="ListParagraph"/>
        <w:numPr>
          <w:ilvl w:val="0"/>
          <w:numId w:val="2"/>
        </w:numPr>
        <w:tabs>
          <w:tab w:val="left" w:pos="2062"/>
          <w:tab w:val="left" w:pos="2063"/>
        </w:tabs>
        <w:spacing w:before="171"/>
        <w:rPr>
          <w:b/>
          <w:sz w:val="28"/>
        </w:rPr>
      </w:pPr>
      <w:r>
        <w:rPr>
          <w:b/>
          <w:sz w:val="26"/>
        </w:rPr>
        <w:t>MACHINE LANGUAGE</w:t>
      </w:r>
      <w:r>
        <w:rPr>
          <w:b/>
          <w:spacing w:val="-2"/>
          <w:sz w:val="26"/>
        </w:rPr>
        <w:t xml:space="preserve"> </w:t>
      </w:r>
      <w:r>
        <w:rPr>
          <w:b/>
          <w:sz w:val="26"/>
        </w:rPr>
        <w:t>METHODOLOGY</w:t>
      </w:r>
    </w:p>
    <w:p w14:paraId="66B442B4" w14:textId="77777777" w:rsidR="00B22B56" w:rsidRDefault="00B22B56">
      <w:pPr>
        <w:pStyle w:val="BodyText"/>
        <w:spacing w:before="10" w:after="1"/>
        <w:rPr>
          <w:b/>
          <w:sz w:val="12"/>
        </w:rPr>
      </w:pPr>
    </w:p>
    <w:tbl>
      <w:tblPr>
        <w:tblW w:w="0" w:type="auto"/>
        <w:tblInd w:w="1870" w:type="dxa"/>
        <w:tblLayout w:type="fixed"/>
        <w:tblCellMar>
          <w:left w:w="0" w:type="dxa"/>
          <w:right w:w="0" w:type="dxa"/>
        </w:tblCellMar>
        <w:tblLook w:val="04A0" w:firstRow="1" w:lastRow="0" w:firstColumn="1" w:lastColumn="0" w:noHBand="0" w:noVBand="1"/>
      </w:tblPr>
      <w:tblGrid>
        <w:gridCol w:w="590"/>
        <w:gridCol w:w="4051"/>
        <w:gridCol w:w="3004"/>
      </w:tblGrid>
      <w:tr w:rsidR="00B22B56" w14:paraId="73702468" w14:textId="77777777">
        <w:trPr>
          <w:trHeight w:val="265"/>
        </w:trPr>
        <w:tc>
          <w:tcPr>
            <w:tcW w:w="590" w:type="dxa"/>
          </w:tcPr>
          <w:p w14:paraId="2C6FE462" w14:textId="77777777" w:rsidR="00B22B56" w:rsidRDefault="00E266B6">
            <w:pPr>
              <w:pStyle w:val="TableParagraph"/>
              <w:spacing w:line="246" w:lineRule="exact"/>
              <w:ind w:left="200"/>
              <w:jc w:val="left"/>
              <w:rPr>
                <w:sz w:val="24"/>
              </w:rPr>
            </w:pPr>
            <w:r>
              <w:rPr>
                <w:sz w:val="24"/>
              </w:rPr>
              <w:t>4.1</w:t>
            </w:r>
          </w:p>
        </w:tc>
        <w:tc>
          <w:tcPr>
            <w:tcW w:w="4051" w:type="dxa"/>
          </w:tcPr>
          <w:p w14:paraId="5B995A24" w14:textId="77777777" w:rsidR="00B22B56" w:rsidRDefault="00E266B6">
            <w:pPr>
              <w:pStyle w:val="TableParagraph"/>
              <w:spacing w:line="246" w:lineRule="exact"/>
              <w:ind w:left="28"/>
              <w:jc w:val="left"/>
            </w:pPr>
            <w:r>
              <w:t>Preprocessing</w:t>
            </w:r>
          </w:p>
        </w:tc>
        <w:tc>
          <w:tcPr>
            <w:tcW w:w="3004" w:type="dxa"/>
          </w:tcPr>
          <w:p w14:paraId="25240F6A" w14:textId="77777777" w:rsidR="00B22B56" w:rsidRDefault="00E266B6">
            <w:pPr>
              <w:pStyle w:val="TableParagraph"/>
              <w:spacing w:line="246" w:lineRule="exact"/>
              <w:ind w:right="198"/>
              <w:rPr>
                <w:sz w:val="24"/>
              </w:rPr>
            </w:pPr>
            <w:r>
              <w:rPr>
                <w:sz w:val="24"/>
              </w:rPr>
              <w:t>5</w:t>
            </w:r>
          </w:p>
        </w:tc>
      </w:tr>
      <w:tr w:rsidR="00B22B56" w14:paraId="29DCF1A3" w14:textId="77777777">
        <w:trPr>
          <w:trHeight w:val="265"/>
        </w:trPr>
        <w:tc>
          <w:tcPr>
            <w:tcW w:w="590" w:type="dxa"/>
          </w:tcPr>
          <w:p w14:paraId="30318DE3" w14:textId="77777777" w:rsidR="00B22B56" w:rsidRDefault="00E266B6">
            <w:pPr>
              <w:pStyle w:val="TableParagraph"/>
              <w:spacing w:line="246" w:lineRule="exact"/>
              <w:ind w:left="200"/>
              <w:jc w:val="left"/>
              <w:rPr>
                <w:sz w:val="24"/>
              </w:rPr>
            </w:pPr>
            <w:r>
              <w:rPr>
                <w:sz w:val="24"/>
              </w:rPr>
              <w:t>4.2</w:t>
            </w:r>
          </w:p>
        </w:tc>
        <w:tc>
          <w:tcPr>
            <w:tcW w:w="4051" w:type="dxa"/>
          </w:tcPr>
          <w:p w14:paraId="781D0AB6" w14:textId="77777777" w:rsidR="00B22B56" w:rsidRDefault="00E266B6">
            <w:r>
              <w:rPr>
                <w:rStyle w:val="15"/>
                <w:b w:val="0"/>
                <w:bCs w:val="0"/>
                <w:lang w:eastAsia="zh-CN" w:bidi="ar"/>
              </w:rPr>
              <w:t>Model Selection</w:t>
            </w:r>
          </w:p>
        </w:tc>
        <w:tc>
          <w:tcPr>
            <w:tcW w:w="3004" w:type="dxa"/>
          </w:tcPr>
          <w:p w14:paraId="0D30F2BD" w14:textId="77777777" w:rsidR="00B22B56" w:rsidRDefault="00E266B6">
            <w:pPr>
              <w:pStyle w:val="TableParagraph"/>
              <w:spacing w:line="246" w:lineRule="exact"/>
              <w:ind w:right="198"/>
              <w:rPr>
                <w:sz w:val="24"/>
              </w:rPr>
            </w:pPr>
            <w:r>
              <w:rPr>
                <w:sz w:val="24"/>
              </w:rPr>
              <w:t>5</w:t>
            </w:r>
          </w:p>
        </w:tc>
      </w:tr>
      <w:tr w:rsidR="00B22B56" w14:paraId="14C343A8" w14:textId="77777777">
        <w:trPr>
          <w:trHeight w:val="265"/>
        </w:trPr>
        <w:tc>
          <w:tcPr>
            <w:tcW w:w="590" w:type="dxa"/>
          </w:tcPr>
          <w:p w14:paraId="1C2EBDCD" w14:textId="77777777" w:rsidR="00B22B56" w:rsidRDefault="00E266B6">
            <w:pPr>
              <w:pStyle w:val="TableParagraph"/>
              <w:spacing w:line="246" w:lineRule="exact"/>
              <w:ind w:left="200"/>
              <w:jc w:val="left"/>
              <w:rPr>
                <w:sz w:val="24"/>
              </w:rPr>
            </w:pPr>
            <w:r>
              <w:rPr>
                <w:sz w:val="24"/>
              </w:rPr>
              <w:t>4.3</w:t>
            </w:r>
          </w:p>
        </w:tc>
        <w:tc>
          <w:tcPr>
            <w:tcW w:w="4051" w:type="dxa"/>
          </w:tcPr>
          <w:p w14:paraId="4834352B" w14:textId="77777777" w:rsidR="00B22B56" w:rsidRDefault="00E266B6">
            <w:r>
              <w:rPr>
                <w:lang w:eastAsia="zh-CN" w:bidi="ar"/>
              </w:rPr>
              <w:t>Training</w:t>
            </w:r>
          </w:p>
        </w:tc>
        <w:tc>
          <w:tcPr>
            <w:tcW w:w="3004" w:type="dxa"/>
          </w:tcPr>
          <w:p w14:paraId="15E88858" w14:textId="77777777" w:rsidR="00B22B56" w:rsidRDefault="00E266B6">
            <w:pPr>
              <w:pStyle w:val="TableParagraph"/>
              <w:spacing w:line="246" w:lineRule="exact"/>
              <w:ind w:right="198"/>
              <w:rPr>
                <w:sz w:val="24"/>
              </w:rPr>
            </w:pPr>
            <w:r>
              <w:rPr>
                <w:sz w:val="24"/>
              </w:rPr>
              <w:t>5</w:t>
            </w:r>
          </w:p>
        </w:tc>
      </w:tr>
      <w:tr w:rsidR="00B22B56" w14:paraId="4D084664" w14:textId="77777777">
        <w:trPr>
          <w:trHeight w:val="265"/>
        </w:trPr>
        <w:tc>
          <w:tcPr>
            <w:tcW w:w="590" w:type="dxa"/>
          </w:tcPr>
          <w:p w14:paraId="2207338A" w14:textId="77777777" w:rsidR="00B22B56" w:rsidRDefault="00E266B6">
            <w:pPr>
              <w:pStyle w:val="TableParagraph"/>
              <w:spacing w:line="246" w:lineRule="exact"/>
              <w:ind w:left="200"/>
              <w:jc w:val="left"/>
              <w:rPr>
                <w:sz w:val="24"/>
              </w:rPr>
            </w:pPr>
            <w:r>
              <w:rPr>
                <w:sz w:val="24"/>
              </w:rPr>
              <w:t>4.4</w:t>
            </w:r>
          </w:p>
        </w:tc>
        <w:tc>
          <w:tcPr>
            <w:tcW w:w="4051" w:type="dxa"/>
          </w:tcPr>
          <w:p w14:paraId="0950EEC2" w14:textId="77777777" w:rsidR="00B22B56" w:rsidRDefault="00E266B6">
            <w:r>
              <w:rPr>
                <w:lang w:eastAsia="zh-CN" w:bidi="ar"/>
              </w:rPr>
              <w:t>Evaluation</w:t>
            </w:r>
          </w:p>
        </w:tc>
        <w:tc>
          <w:tcPr>
            <w:tcW w:w="3004" w:type="dxa"/>
          </w:tcPr>
          <w:p w14:paraId="00E42FBE" w14:textId="77777777" w:rsidR="00B22B56" w:rsidRDefault="00E266B6">
            <w:pPr>
              <w:pStyle w:val="TableParagraph"/>
              <w:spacing w:line="246" w:lineRule="exact"/>
              <w:ind w:right="198"/>
              <w:rPr>
                <w:sz w:val="24"/>
              </w:rPr>
            </w:pPr>
            <w:r>
              <w:rPr>
                <w:sz w:val="24"/>
              </w:rPr>
              <w:t>5</w:t>
            </w:r>
          </w:p>
        </w:tc>
      </w:tr>
      <w:tr w:rsidR="00B22B56" w14:paraId="4F7F556B" w14:textId="77777777">
        <w:trPr>
          <w:trHeight w:val="265"/>
        </w:trPr>
        <w:tc>
          <w:tcPr>
            <w:tcW w:w="590" w:type="dxa"/>
          </w:tcPr>
          <w:p w14:paraId="51815746" w14:textId="77777777" w:rsidR="00B22B56" w:rsidRDefault="00E266B6">
            <w:pPr>
              <w:pStyle w:val="TableParagraph"/>
              <w:spacing w:line="246" w:lineRule="exact"/>
              <w:ind w:left="200"/>
              <w:jc w:val="left"/>
              <w:rPr>
                <w:sz w:val="24"/>
              </w:rPr>
            </w:pPr>
            <w:r>
              <w:rPr>
                <w:sz w:val="24"/>
              </w:rPr>
              <w:t>4.5</w:t>
            </w:r>
          </w:p>
        </w:tc>
        <w:tc>
          <w:tcPr>
            <w:tcW w:w="4051" w:type="dxa"/>
          </w:tcPr>
          <w:p w14:paraId="69FE01C7" w14:textId="77777777" w:rsidR="00B22B56" w:rsidRDefault="00E266B6">
            <w:r>
              <w:rPr>
                <w:lang w:eastAsia="zh-CN" w:bidi="ar"/>
              </w:rPr>
              <w:t>Visualization</w:t>
            </w:r>
          </w:p>
        </w:tc>
        <w:tc>
          <w:tcPr>
            <w:tcW w:w="3004" w:type="dxa"/>
          </w:tcPr>
          <w:p w14:paraId="509717F8" w14:textId="77777777" w:rsidR="00B22B56" w:rsidRDefault="00E266B6">
            <w:pPr>
              <w:pStyle w:val="TableParagraph"/>
              <w:spacing w:line="246" w:lineRule="exact"/>
              <w:ind w:right="198"/>
              <w:rPr>
                <w:sz w:val="24"/>
              </w:rPr>
            </w:pPr>
            <w:r>
              <w:rPr>
                <w:sz w:val="24"/>
              </w:rPr>
              <w:t>5</w:t>
            </w:r>
          </w:p>
        </w:tc>
      </w:tr>
    </w:tbl>
    <w:p w14:paraId="62FCB8EB" w14:textId="77777777" w:rsidR="00B22B56" w:rsidRDefault="00E266B6">
      <w:pPr>
        <w:pStyle w:val="Heading4"/>
        <w:numPr>
          <w:ilvl w:val="0"/>
          <w:numId w:val="2"/>
        </w:numPr>
        <w:tabs>
          <w:tab w:val="left" w:pos="2062"/>
          <w:tab w:val="left" w:pos="2063"/>
        </w:tabs>
        <w:spacing w:before="142"/>
        <w:rPr>
          <w:sz w:val="28"/>
        </w:rPr>
      </w:pPr>
      <w:r>
        <w:t>MODULES</w:t>
      </w:r>
    </w:p>
    <w:p w14:paraId="144F016A" w14:textId="77777777" w:rsidR="00B22B56" w:rsidRDefault="00B22B56">
      <w:pPr>
        <w:pStyle w:val="BodyText"/>
        <w:spacing w:before="10"/>
        <w:rPr>
          <w:b/>
          <w:sz w:val="11"/>
        </w:rPr>
      </w:pPr>
    </w:p>
    <w:tbl>
      <w:tblPr>
        <w:tblW w:w="0" w:type="auto"/>
        <w:tblInd w:w="1932" w:type="dxa"/>
        <w:tblLayout w:type="fixed"/>
        <w:tblCellMar>
          <w:left w:w="0" w:type="dxa"/>
          <w:right w:w="0" w:type="dxa"/>
        </w:tblCellMar>
        <w:tblLook w:val="04A0" w:firstRow="1" w:lastRow="0" w:firstColumn="1" w:lastColumn="0" w:noHBand="0" w:noVBand="1"/>
      </w:tblPr>
      <w:tblGrid>
        <w:gridCol w:w="463"/>
        <w:gridCol w:w="4981"/>
        <w:gridCol w:w="2192"/>
      </w:tblGrid>
      <w:tr w:rsidR="00B22B56" w14:paraId="234529F9" w14:textId="77777777">
        <w:trPr>
          <w:trHeight w:val="327"/>
        </w:trPr>
        <w:tc>
          <w:tcPr>
            <w:tcW w:w="463" w:type="dxa"/>
          </w:tcPr>
          <w:p w14:paraId="35F60485" w14:textId="77777777" w:rsidR="00B22B56" w:rsidRDefault="00E266B6">
            <w:pPr>
              <w:pStyle w:val="TableParagraph"/>
              <w:spacing w:line="244" w:lineRule="exact"/>
              <w:ind w:right="9"/>
            </w:pPr>
            <w:r>
              <w:t>5.1</w:t>
            </w:r>
          </w:p>
        </w:tc>
        <w:tc>
          <w:tcPr>
            <w:tcW w:w="4981" w:type="dxa"/>
          </w:tcPr>
          <w:p w14:paraId="3A1820F5" w14:textId="4B0DF531" w:rsidR="00B22B56" w:rsidRDefault="007F6792">
            <w:r>
              <w:rPr>
                <w:lang w:eastAsia="zh-CN" w:bidi="ar"/>
              </w:rPr>
              <w:t xml:space="preserve"> Data Fetching Module</w:t>
            </w:r>
          </w:p>
        </w:tc>
        <w:tc>
          <w:tcPr>
            <w:tcW w:w="2192" w:type="dxa"/>
          </w:tcPr>
          <w:p w14:paraId="4AB52B26" w14:textId="77777777" w:rsidR="00B22B56" w:rsidRDefault="00E266B6">
            <w:pPr>
              <w:pStyle w:val="TableParagraph"/>
              <w:jc w:val="left"/>
            </w:pPr>
            <w:r>
              <w:t xml:space="preserve">                 6</w:t>
            </w:r>
          </w:p>
        </w:tc>
      </w:tr>
      <w:tr w:rsidR="00B22B56" w14:paraId="236CF016" w14:textId="77777777">
        <w:trPr>
          <w:trHeight w:val="424"/>
        </w:trPr>
        <w:tc>
          <w:tcPr>
            <w:tcW w:w="463" w:type="dxa"/>
          </w:tcPr>
          <w:p w14:paraId="2F67EEC7" w14:textId="77777777" w:rsidR="00B22B56" w:rsidRDefault="00E266B6">
            <w:pPr>
              <w:pStyle w:val="TableParagraph"/>
              <w:spacing w:before="77"/>
              <w:ind w:right="9"/>
            </w:pPr>
            <w:r>
              <w:t>5.2</w:t>
            </w:r>
          </w:p>
        </w:tc>
        <w:tc>
          <w:tcPr>
            <w:tcW w:w="4981" w:type="dxa"/>
          </w:tcPr>
          <w:p w14:paraId="41402069" w14:textId="34771D5D" w:rsidR="00B22B56" w:rsidRDefault="007F6792">
            <w:pPr>
              <w:pStyle w:val="Heading4"/>
              <w:widowControl/>
              <w:spacing w:line="360" w:lineRule="auto"/>
              <w:ind w:left="0"/>
              <w:rPr>
                <w:sz w:val="22"/>
              </w:rPr>
            </w:pPr>
            <w:r>
              <w:rPr>
                <w:b w:val="0"/>
                <w:bCs w:val="0"/>
              </w:rPr>
              <w:t xml:space="preserve"> Prediction Module</w:t>
            </w:r>
          </w:p>
        </w:tc>
        <w:tc>
          <w:tcPr>
            <w:tcW w:w="2192" w:type="dxa"/>
          </w:tcPr>
          <w:p w14:paraId="542826FF" w14:textId="77777777" w:rsidR="00B22B56" w:rsidRDefault="00E266B6">
            <w:pPr>
              <w:pStyle w:val="TableParagraph"/>
              <w:spacing w:before="72"/>
              <w:ind w:right="197"/>
              <w:rPr>
                <w:sz w:val="24"/>
              </w:rPr>
            </w:pPr>
            <w:r>
              <w:rPr>
                <w:sz w:val="24"/>
              </w:rPr>
              <w:t>6</w:t>
            </w:r>
          </w:p>
        </w:tc>
      </w:tr>
      <w:tr w:rsidR="00B22B56" w14:paraId="6B9EBA03" w14:textId="77777777">
        <w:trPr>
          <w:trHeight w:val="341"/>
        </w:trPr>
        <w:tc>
          <w:tcPr>
            <w:tcW w:w="463" w:type="dxa"/>
          </w:tcPr>
          <w:p w14:paraId="2543419A" w14:textId="77777777" w:rsidR="00B22B56" w:rsidRDefault="00E266B6">
            <w:pPr>
              <w:pStyle w:val="TableParagraph"/>
              <w:spacing w:before="70" w:line="252" w:lineRule="exact"/>
              <w:ind w:right="9"/>
            </w:pPr>
            <w:r>
              <w:t>5.3</w:t>
            </w:r>
          </w:p>
        </w:tc>
        <w:tc>
          <w:tcPr>
            <w:tcW w:w="4981" w:type="dxa"/>
          </w:tcPr>
          <w:p w14:paraId="203880F9" w14:textId="231088E8" w:rsidR="007F6792" w:rsidRDefault="007F6792">
            <w:pPr>
              <w:rPr>
                <w:lang w:eastAsia="zh-CN" w:bidi="ar"/>
              </w:rPr>
            </w:pPr>
            <w:r>
              <w:rPr>
                <w:lang w:eastAsia="zh-CN" w:bidi="ar"/>
              </w:rPr>
              <w:t xml:space="preserve"> Visualization Module</w:t>
            </w:r>
          </w:p>
        </w:tc>
        <w:tc>
          <w:tcPr>
            <w:tcW w:w="2192" w:type="dxa"/>
          </w:tcPr>
          <w:p w14:paraId="32B883A2" w14:textId="77777777" w:rsidR="00B22B56" w:rsidRDefault="00E266B6">
            <w:pPr>
              <w:pStyle w:val="TableParagraph"/>
              <w:spacing w:before="66" w:line="256" w:lineRule="exact"/>
              <w:ind w:right="197"/>
              <w:rPr>
                <w:sz w:val="24"/>
              </w:rPr>
            </w:pPr>
            <w:r>
              <w:rPr>
                <w:sz w:val="24"/>
              </w:rPr>
              <w:t>6</w:t>
            </w:r>
          </w:p>
        </w:tc>
      </w:tr>
    </w:tbl>
    <w:p w14:paraId="4352EEF7" w14:textId="77777777" w:rsidR="00B22B56" w:rsidRDefault="00E266B6">
      <w:pPr>
        <w:pStyle w:val="ListParagraph"/>
        <w:numPr>
          <w:ilvl w:val="0"/>
          <w:numId w:val="2"/>
        </w:numPr>
        <w:tabs>
          <w:tab w:val="left" w:pos="2062"/>
          <w:tab w:val="left" w:pos="2063"/>
        </w:tabs>
        <w:spacing w:before="142"/>
        <w:rPr>
          <w:b/>
          <w:sz w:val="28"/>
        </w:rPr>
      </w:pPr>
      <w:r>
        <w:rPr>
          <w:b/>
          <w:sz w:val="24"/>
        </w:rPr>
        <w:t>CONCLUSION</w:t>
      </w:r>
      <w:r>
        <w:rPr>
          <w:b/>
          <w:spacing w:val="-2"/>
          <w:sz w:val="24"/>
        </w:rPr>
        <w:t xml:space="preserve"> </w:t>
      </w:r>
      <w:r>
        <w:rPr>
          <w:b/>
          <w:sz w:val="24"/>
        </w:rPr>
        <w:t>&amp;</w:t>
      </w:r>
      <w:r>
        <w:rPr>
          <w:b/>
          <w:spacing w:val="-1"/>
          <w:sz w:val="24"/>
        </w:rPr>
        <w:t xml:space="preserve"> </w:t>
      </w:r>
      <w:r>
        <w:rPr>
          <w:b/>
          <w:sz w:val="24"/>
        </w:rPr>
        <w:t>FUTURE</w:t>
      </w:r>
      <w:r>
        <w:rPr>
          <w:b/>
          <w:spacing w:val="-3"/>
          <w:sz w:val="24"/>
        </w:rPr>
        <w:t xml:space="preserve"> </w:t>
      </w:r>
      <w:r>
        <w:rPr>
          <w:b/>
          <w:sz w:val="24"/>
        </w:rPr>
        <w:t>SCOPE</w:t>
      </w:r>
    </w:p>
    <w:p w14:paraId="5FA64688" w14:textId="77777777" w:rsidR="00B22B56" w:rsidRDefault="00B22B56">
      <w:pPr>
        <w:pStyle w:val="BodyText"/>
        <w:spacing w:before="7"/>
        <w:rPr>
          <w:b/>
          <w:sz w:val="11"/>
        </w:rPr>
      </w:pPr>
    </w:p>
    <w:tbl>
      <w:tblPr>
        <w:tblW w:w="0" w:type="auto"/>
        <w:tblInd w:w="1870" w:type="dxa"/>
        <w:tblLayout w:type="fixed"/>
        <w:tblCellMar>
          <w:left w:w="0" w:type="dxa"/>
          <w:right w:w="0" w:type="dxa"/>
        </w:tblCellMar>
        <w:tblLook w:val="04A0" w:firstRow="1" w:lastRow="0" w:firstColumn="1" w:lastColumn="0" w:noHBand="0" w:noVBand="1"/>
      </w:tblPr>
      <w:tblGrid>
        <w:gridCol w:w="507"/>
        <w:gridCol w:w="4511"/>
        <w:gridCol w:w="2747"/>
      </w:tblGrid>
      <w:tr w:rsidR="00B22B56" w14:paraId="0CABE4D7" w14:textId="77777777">
        <w:trPr>
          <w:trHeight w:val="339"/>
        </w:trPr>
        <w:tc>
          <w:tcPr>
            <w:tcW w:w="507" w:type="dxa"/>
          </w:tcPr>
          <w:p w14:paraId="08ECB038" w14:textId="77777777" w:rsidR="00B22B56" w:rsidRDefault="00E266B6">
            <w:pPr>
              <w:pStyle w:val="TableParagraph"/>
              <w:spacing w:line="247" w:lineRule="exact"/>
              <w:ind w:right="26"/>
            </w:pPr>
            <w:r>
              <w:t>6.1</w:t>
            </w:r>
          </w:p>
        </w:tc>
        <w:tc>
          <w:tcPr>
            <w:tcW w:w="4511" w:type="dxa"/>
          </w:tcPr>
          <w:p w14:paraId="7B30FB87" w14:textId="77777777" w:rsidR="00B22B56" w:rsidRDefault="00E266B6">
            <w:pPr>
              <w:pStyle w:val="TableParagraph"/>
              <w:spacing w:line="247" w:lineRule="exact"/>
              <w:ind w:left="29"/>
              <w:jc w:val="left"/>
            </w:pPr>
            <w:r>
              <w:t>Conclusion</w:t>
            </w:r>
          </w:p>
        </w:tc>
        <w:tc>
          <w:tcPr>
            <w:tcW w:w="2747" w:type="dxa"/>
          </w:tcPr>
          <w:p w14:paraId="212E6A2C" w14:textId="77777777" w:rsidR="00B22B56" w:rsidRDefault="00E266B6">
            <w:pPr>
              <w:pStyle w:val="TableParagraph"/>
              <w:spacing w:line="266" w:lineRule="exact"/>
              <w:ind w:right="201"/>
              <w:rPr>
                <w:sz w:val="24"/>
              </w:rPr>
            </w:pPr>
            <w:r>
              <w:rPr>
                <w:sz w:val="24"/>
              </w:rPr>
              <w:t>7</w:t>
            </w:r>
          </w:p>
        </w:tc>
      </w:tr>
      <w:tr w:rsidR="00B22B56" w14:paraId="2608012A" w14:textId="77777777">
        <w:trPr>
          <w:trHeight w:val="415"/>
        </w:trPr>
        <w:tc>
          <w:tcPr>
            <w:tcW w:w="507" w:type="dxa"/>
          </w:tcPr>
          <w:p w14:paraId="3976D131" w14:textId="77777777" w:rsidR="00B22B56" w:rsidRDefault="00E266B6">
            <w:pPr>
              <w:pStyle w:val="TableParagraph"/>
              <w:spacing w:before="67"/>
              <w:ind w:right="26"/>
            </w:pPr>
            <w:r>
              <w:t>6.2</w:t>
            </w:r>
          </w:p>
        </w:tc>
        <w:tc>
          <w:tcPr>
            <w:tcW w:w="4511" w:type="dxa"/>
          </w:tcPr>
          <w:p w14:paraId="1E440A69" w14:textId="77777777" w:rsidR="00B22B56" w:rsidRDefault="00E266B6">
            <w:pPr>
              <w:pStyle w:val="TableParagraph"/>
              <w:spacing w:before="67"/>
              <w:ind w:left="29"/>
              <w:jc w:val="left"/>
            </w:pPr>
            <w:r>
              <w:t>Future</w:t>
            </w:r>
            <w:r>
              <w:rPr>
                <w:spacing w:val="-5"/>
              </w:rPr>
              <w:t xml:space="preserve"> </w:t>
            </w:r>
            <w:r>
              <w:t>Scope</w:t>
            </w:r>
          </w:p>
        </w:tc>
        <w:tc>
          <w:tcPr>
            <w:tcW w:w="2747" w:type="dxa"/>
          </w:tcPr>
          <w:p w14:paraId="33502E2B" w14:textId="77777777" w:rsidR="00B22B56" w:rsidRDefault="00E266B6">
            <w:pPr>
              <w:pStyle w:val="TableParagraph"/>
              <w:spacing w:before="63"/>
              <w:ind w:right="201"/>
              <w:rPr>
                <w:sz w:val="24"/>
              </w:rPr>
            </w:pPr>
            <w:r>
              <w:rPr>
                <w:sz w:val="24"/>
              </w:rPr>
              <w:t>7</w:t>
            </w:r>
          </w:p>
        </w:tc>
      </w:tr>
      <w:tr w:rsidR="00B22B56" w14:paraId="472228F6" w14:textId="77777777">
        <w:trPr>
          <w:trHeight w:val="415"/>
        </w:trPr>
        <w:tc>
          <w:tcPr>
            <w:tcW w:w="7765" w:type="dxa"/>
            <w:gridSpan w:val="3"/>
          </w:tcPr>
          <w:p w14:paraId="1C215E0F" w14:textId="77777777" w:rsidR="00B22B56" w:rsidRDefault="00E266B6">
            <w:pPr>
              <w:pStyle w:val="TableParagraph"/>
              <w:spacing w:before="66"/>
              <w:ind w:left="200"/>
              <w:jc w:val="left"/>
              <w:rPr>
                <w:b/>
                <w:sz w:val="24"/>
              </w:rPr>
            </w:pPr>
            <w:r>
              <w:rPr>
                <w:b/>
                <w:sz w:val="24"/>
              </w:rPr>
              <w:t>APPENDICES</w:t>
            </w:r>
          </w:p>
        </w:tc>
      </w:tr>
      <w:tr w:rsidR="00B22B56" w14:paraId="4672EB9F" w14:textId="77777777">
        <w:trPr>
          <w:trHeight w:val="412"/>
        </w:trPr>
        <w:tc>
          <w:tcPr>
            <w:tcW w:w="5018" w:type="dxa"/>
            <w:gridSpan w:val="2"/>
          </w:tcPr>
          <w:p w14:paraId="048A3219" w14:textId="77777777" w:rsidR="00B22B56" w:rsidRDefault="00E266B6">
            <w:pPr>
              <w:pStyle w:val="TableParagraph"/>
              <w:spacing w:before="63"/>
              <w:ind w:left="200"/>
              <w:jc w:val="left"/>
              <w:rPr>
                <w:sz w:val="24"/>
              </w:rPr>
            </w:pPr>
            <w:r>
              <w:rPr>
                <w:sz w:val="24"/>
              </w:rPr>
              <w:t>Appendix</w:t>
            </w:r>
            <w:r>
              <w:rPr>
                <w:spacing w:val="2"/>
                <w:sz w:val="24"/>
              </w:rPr>
              <w:t xml:space="preserve"> </w:t>
            </w:r>
            <w:r>
              <w:rPr>
                <w:sz w:val="24"/>
              </w:rPr>
              <w:t>A-Source</w:t>
            </w:r>
            <w:r>
              <w:rPr>
                <w:spacing w:val="-2"/>
                <w:sz w:val="24"/>
              </w:rPr>
              <w:t xml:space="preserve"> </w:t>
            </w:r>
            <w:r>
              <w:rPr>
                <w:sz w:val="24"/>
              </w:rPr>
              <w:t>code</w:t>
            </w:r>
          </w:p>
        </w:tc>
        <w:tc>
          <w:tcPr>
            <w:tcW w:w="2747" w:type="dxa"/>
          </w:tcPr>
          <w:p w14:paraId="44B09C8F" w14:textId="77777777" w:rsidR="00B22B56" w:rsidRDefault="00E266B6">
            <w:pPr>
              <w:pStyle w:val="TableParagraph"/>
              <w:spacing w:before="63"/>
              <w:ind w:right="201"/>
              <w:rPr>
                <w:sz w:val="24"/>
              </w:rPr>
            </w:pPr>
            <w:r>
              <w:rPr>
                <w:sz w:val="24"/>
              </w:rPr>
              <w:t>8</w:t>
            </w:r>
          </w:p>
        </w:tc>
      </w:tr>
      <w:tr w:rsidR="00B22B56" w14:paraId="04E1A873" w14:textId="77777777">
        <w:trPr>
          <w:trHeight w:val="339"/>
        </w:trPr>
        <w:tc>
          <w:tcPr>
            <w:tcW w:w="5018" w:type="dxa"/>
            <w:gridSpan w:val="2"/>
          </w:tcPr>
          <w:p w14:paraId="41C60C27" w14:textId="77777777" w:rsidR="00B22B56" w:rsidRDefault="00E266B6">
            <w:pPr>
              <w:pStyle w:val="TableParagraph"/>
              <w:spacing w:before="63" w:line="256" w:lineRule="exact"/>
              <w:ind w:left="200"/>
              <w:jc w:val="left"/>
              <w:rPr>
                <w:sz w:val="24"/>
              </w:rPr>
            </w:pPr>
            <w:r>
              <w:rPr>
                <w:sz w:val="24"/>
              </w:rPr>
              <w:t>Appendix</w:t>
            </w:r>
            <w:r>
              <w:rPr>
                <w:spacing w:val="1"/>
                <w:sz w:val="24"/>
              </w:rPr>
              <w:t xml:space="preserve"> </w:t>
            </w:r>
            <w:r>
              <w:rPr>
                <w:sz w:val="24"/>
              </w:rPr>
              <w:t>B -Screen</w:t>
            </w:r>
            <w:r>
              <w:rPr>
                <w:spacing w:val="-4"/>
                <w:sz w:val="24"/>
              </w:rPr>
              <w:t xml:space="preserve"> </w:t>
            </w:r>
            <w:r>
              <w:rPr>
                <w:sz w:val="24"/>
              </w:rPr>
              <w:t>shots</w:t>
            </w:r>
          </w:p>
        </w:tc>
        <w:tc>
          <w:tcPr>
            <w:tcW w:w="2747" w:type="dxa"/>
          </w:tcPr>
          <w:p w14:paraId="65CD0264" w14:textId="77777777" w:rsidR="00B22B56" w:rsidRDefault="00E266B6">
            <w:pPr>
              <w:pStyle w:val="TableParagraph"/>
              <w:spacing w:before="63" w:line="256" w:lineRule="exact"/>
              <w:ind w:right="198"/>
              <w:rPr>
                <w:sz w:val="24"/>
              </w:rPr>
            </w:pPr>
            <w:r>
              <w:rPr>
                <w:sz w:val="24"/>
              </w:rPr>
              <w:t>11</w:t>
            </w:r>
          </w:p>
        </w:tc>
      </w:tr>
    </w:tbl>
    <w:p w14:paraId="6007E964" w14:textId="77777777" w:rsidR="00B22B56" w:rsidRDefault="00B22B56">
      <w:pPr>
        <w:spacing w:line="256" w:lineRule="exact"/>
        <w:rPr>
          <w:sz w:val="24"/>
        </w:rPr>
        <w:sectPr w:rsidR="00B22B56">
          <w:pgSz w:w="11920" w:h="16850"/>
          <w:pgMar w:top="880" w:right="920" w:bottom="1720" w:left="660" w:header="0" w:footer="1372" w:gutter="0"/>
          <w:cols w:space="720"/>
        </w:sectPr>
      </w:pPr>
    </w:p>
    <w:p w14:paraId="2A918236" w14:textId="77777777" w:rsidR="00B22B56" w:rsidRDefault="00E266B6">
      <w:pPr>
        <w:pStyle w:val="Heading1"/>
        <w:ind w:left="1182"/>
      </w:pPr>
      <w:r>
        <w:lastRenderedPageBreak/>
        <w:t>LIST OF</w:t>
      </w:r>
      <w:r>
        <w:rPr>
          <w:spacing w:val="-1"/>
        </w:rPr>
        <w:t xml:space="preserve"> </w:t>
      </w:r>
      <w:r>
        <w:t>FIGURES</w:t>
      </w:r>
    </w:p>
    <w:p w14:paraId="2B3D2623" w14:textId="77777777" w:rsidR="00B22B56" w:rsidRDefault="00B22B56">
      <w:pPr>
        <w:pStyle w:val="BodyText"/>
        <w:rPr>
          <w:b/>
          <w:sz w:val="32"/>
        </w:rPr>
      </w:pPr>
    </w:p>
    <w:p w14:paraId="63ECE25B" w14:textId="77777777" w:rsidR="00B22B56" w:rsidRDefault="00B22B56">
      <w:pPr>
        <w:pStyle w:val="BodyText"/>
        <w:spacing w:before="6"/>
        <w:rPr>
          <w:b/>
          <w:sz w:val="45"/>
        </w:rPr>
      </w:pPr>
    </w:p>
    <w:p w14:paraId="11B4AE81" w14:textId="77777777" w:rsidR="00B22B56" w:rsidRDefault="00E266B6">
      <w:pPr>
        <w:tabs>
          <w:tab w:val="left" w:pos="4761"/>
          <w:tab w:val="left" w:pos="7983"/>
        </w:tabs>
        <w:spacing w:before="1"/>
        <w:ind w:left="540"/>
        <w:rPr>
          <w:b/>
          <w:sz w:val="23"/>
        </w:rPr>
      </w:pPr>
      <w:r>
        <w:rPr>
          <w:b/>
          <w:sz w:val="24"/>
        </w:rPr>
        <w:t>FIGURE</w:t>
      </w:r>
      <w:r>
        <w:rPr>
          <w:b/>
          <w:spacing w:val="-2"/>
          <w:sz w:val="24"/>
        </w:rPr>
        <w:t xml:space="preserve"> </w:t>
      </w:r>
      <w:r>
        <w:rPr>
          <w:b/>
          <w:sz w:val="24"/>
        </w:rPr>
        <w:t>NO</w:t>
      </w:r>
      <w:r>
        <w:rPr>
          <w:b/>
          <w:sz w:val="24"/>
        </w:rPr>
        <w:tab/>
        <w:t>TITLE</w:t>
      </w:r>
      <w:r>
        <w:rPr>
          <w:b/>
          <w:sz w:val="24"/>
        </w:rPr>
        <w:tab/>
      </w:r>
      <w:r>
        <w:rPr>
          <w:b/>
          <w:sz w:val="23"/>
        </w:rPr>
        <w:t>PAGENO.</w:t>
      </w:r>
    </w:p>
    <w:p w14:paraId="5B973E7D" w14:textId="77777777" w:rsidR="00B22B56" w:rsidRDefault="00E266B6">
      <w:pPr>
        <w:pStyle w:val="BodyText"/>
        <w:tabs>
          <w:tab w:val="left" w:pos="4204"/>
          <w:tab w:val="right" w:pos="8583"/>
        </w:tabs>
        <w:spacing w:before="339"/>
        <w:ind w:left="818"/>
      </w:pPr>
      <w:r>
        <w:t>2.1</w:t>
      </w:r>
      <w:r>
        <w:tab/>
        <w:t>Architecture Diagram</w:t>
      </w:r>
      <w:r>
        <w:tab/>
        <w:t>2</w:t>
      </w:r>
    </w:p>
    <w:p w14:paraId="54452105" w14:textId="77777777" w:rsidR="00B22B56" w:rsidRDefault="00B22B56">
      <w:pPr>
        <w:sectPr w:rsidR="00B22B56">
          <w:pgSz w:w="11920" w:h="16850"/>
          <w:pgMar w:top="880" w:right="920" w:bottom="1740" w:left="660" w:header="0" w:footer="1372" w:gutter="0"/>
          <w:cols w:space="720"/>
        </w:sectPr>
      </w:pPr>
    </w:p>
    <w:p w14:paraId="7B108DF6" w14:textId="15CF4D65" w:rsidR="00B22B56" w:rsidRDefault="00E266B6">
      <w:pPr>
        <w:spacing w:before="61" w:line="405" w:lineRule="auto"/>
        <w:ind w:left="3870" w:right="3881" w:firstLine="298"/>
        <w:rPr>
          <w:b/>
          <w:spacing w:val="-1"/>
          <w:sz w:val="26"/>
        </w:rPr>
      </w:pPr>
      <w:r>
        <w:rPr>
          <w:b/>
          <w:sz w:val="26"/>
        </w:rPr>
        <w:lastRenderedPageBreak/>
        <w:t>CHAPTER 1</w:t>
      </w:r>
      <w:r>
        <w:rPr>
          <w:b/>
          <w:spacing w:val="1"/>
          <w:sz w:val="26"/>
        </w:rPr>
        <w:t xml:space="preserve"> </w:t>
      </w:r>
      <w:r>
        <w:rPr>
          <w:b/>
          <w:spacing w:val="-1"/>
          <w:sz w:val="26"/>
        </w:rPr>
        <w:t>INTRODUCTION</w:t>
      </w:r>
    </w:p>
    <w:p w14:paraId="4CD8DB88" w14:textId="77777777" w:rsidR="007F6792" w:rsidRDefault="007F6792" w:rsidP="007F6792">
      <w:pPr>
        <w:spacing w:before="61" w:line="405" w:lineRule="auto"/>
        <w:ind w:right="3881"/>
        <w:rPr>
          <w:b/>
          <w:sz w:val="26"/>
        </w:rPr>
      </w:pPr>
    </w:p>
    <w:p w14:paraId="45230BB4" w14:textId="4E82843D" w:rsidR="00B22B56" w:rsidRDefault="00E266B6">
      <w:pPr>
        <w:pStyle w:val="ListParagraph"/>
        <w:numPr>
          <w:ilvl w:val="1"/>
          <w:numId w:val="3"/>
        </w:numPr>
        <w:tabs>
          <w:tab w:val="left" w:pos="663"/>
        </w:tabs>
        <w:spacing w:line="262" w:lineRule="exact"/>
        <w:ind w:hanging="424"/>
        <w:jc w:val="left"/>
        <w:rPr>
          <w:b/>
          <w:sz w:val="28"/>
        </w:rPr>
      </w:pPr>
      <w:r>
        <w:rPr>
          <w:b/>
          <w:sz w:val="28"/>
        </w:rPr>
        <w:t>INTRODUCTION</w:t>
      </w:r>
      <w:r>
        <w:rPr>
          <w:b/>
          <w:spacing w:val="-4"/>
          <w:sz w:val="28"/>
        </w:rPr>
        <w:t xml:space="preserve"> </w:t>
      </w:r>
      <w:r>
        <w:rPr>
          <w:b/>
          <w:sz w:val="28"/>
        </w:rPr>
        <w:t>TO</w:t>
      </w:r>
      <w:r>
        <w:rPr>
          <w:b/>
          <w:spacing w:val="-4"/>
          <w:sz w:val="28"/>
        </w:rPr>
        <w:t xml:space="preserve"> </w:t>
      </w:r>
      <w:r>
        <w:rPr>
          <w:b/>
          <w:sz w:val="28"/>
        </w:rPr>
        <w:t>PROJECT</w:t>
      </w:r>
    </w:p>
    <w:p w14:paraId="19CF8DB1" w14:textId="77777777" w:rsidR="007F6792" w:rsidRDefault="007F6792" w:rsidP="007F6792">
      <w:pPr>
        <w:tabs>
          <w:tab w:val="left" w:pos="663"/>
        </w:tabs>
        <w:spacing w:line="262" w:lineRule="exact"/>
        <w:ind w:left="238"/>
      </w:pPr>
    </w:p>
    <w:p w14:paraId="0017F2E7" w14:textId="074915A2" w:rsidR="007F6792" w:rsidRPr="007F6792" w:rsidRDefault="007F6792" w:rsidP="007F6792">
      <w:pPr>
        <w:tabs>
          <w:tab w:val="left" w:pos="663"/>
        </w:tabs>
        <w:spacing w:line="276" w:lineRule="auto"/>
        <w:ind w:left="238"/>
        <w:rPr>
          <w:b/>
          <w:sz w:val="36"/>
          <w:szCs w:val="28"/>
        </w:rPr>
      </w:pPr>
      <w:r w:rsidRPr="007F6792">
        <w:rPr>
          <w:sz w:val="28"/>
          <w:szCs w:val="28"/>
        </w:rPr>
        <w:t>This project aims to provide an interactive financial dashboard that helps users visualize stock data, predict future prices using machine learning, and evaluate portfolio performance through key metrics. By integrating real-time data from Yahoo Finance and using Linear Regression for forecasting, the system offers valuable insights to support informed investment decisions and portfolio optimization.</w:t>
      </w:r>
    </w:p>
    <w:p w14:paraId="6C84E39C" w14:textId="77777777" w:rsidR="00B22B56" w:rsidRDefault="00B22B56">
      <w:pPr>
        <w:pStyle w:val="ListParagraph"/>
        <w:tabs>
          <w:tab w:val="left" w:pos="663"/>
        </w:tabs>
        <w:spacing w:line="262" w:lineRule="exact"/>
        <w:ind w:left="0" w:firstLine="0"/>
        <w:rPr>
          <w:b/>
          <w:sz w:val="28"/>
        </w:rPr>
      </w:pPr>
    </w:p>
    <w:p w14:paraId="0A2822FC" w14:textId="2704EC4D" w:rsidR="00B22B56" w:rsidRPr="007F6792" w:rsidRDefault="00E266B6">
      <w:pPr>
        <w:pStyle w:val="Heading2"/>
        <w:numPr>
          <w:ilvl w:val="1"/>
          <w:numId w:val="3"/>
        </w:numPr>
        <w:tabs>
          <w:tab w:val="left" w:pos="523"/>
        </w:tabs>
        <w:spacing w:before="218"/>
        <w:ind w:left="522"/>
        <w:jc w:val="left"/>
        <w:rPr>
          <w:sz w:val="38"/>
        </w:rPr>
      </w:pPr>
      <w:r>
        <w:t>PURPOSE</w:t>
      </w:r>
      <w:r>
        <w:rPr>
          <w:spacing w:val="-2"/>
        </w:rPr>
        <w:t xml:space="preserve"> </w:t>
      </w:r>
      <w:r>
        <w:t>AND</w:t>
      </w:r>
      <w:r>
        <w:rPr>
          <w:spacing w:val="-2"/>
        </w:rPr>
        <w:t xml:space="preserve"> </w:t>
      </w:r>
      <w:r>
        <w:t>IMPORTANCE</w:t>
      </w:r>
      <w:r>
        <w:rPr>
          <w:spacing w:val="-1"/>
        </w:rPr>
        <w:t xml:space="preserve"> </w:t>
      </w:r>
      <w:r>
        <w:t>OF</w:t>
      </w:r>
      <w:r>
        <w:rPr>
          <w:spacing w:val="-5"/>
        </w:rPr>
        <w:t xml:space="preserve"> </w:t>
      </w:r>
      <w:r>
        <w:t>THE</w:t>
      </w:r>
      <w:r>
        <w:rPr>
          <w:spacing w:val="-2"/>
        </w:rPr>
        <w:t xml:space="preserve"> </w:t>
      </w:r>
      <w:r>
        <w:t>PROJECT</w:t>
      </w:r>
    </w:p>
    <w:p w14:paraId="2C9EA2C1" w14:textId="5CD69F34" w:rsidR="002857A7" w:rsidRPr="002857A7" w:rsidRDefault="007F6792" w:rsidP="002857A7">
      <w:pPr>
        <w:pStyle w:val="Heading2"/>
        <w:tabs>
          <w:tab w:val="left" w:pos="523"/>
        </w:tabs>
        <w:spacing w:before="218" w:line="276" w:lineRule="auto"/>
        <w:ind w:left="99"/>
        <w:rPr>
          <w:b w:val="0"/>
          <w:bCs w:val="0"/>
        </w:rPr>
      </w:pPr>
      <w:r w:rsidRPr="007F6792">
        <w:rPr>
          <w:b w:val="0"/>
          <w:bCs w:val="0"/>
        </w:rPr>
        <w:t>The project aims to provide an interactive platform for stock market analysis, offering real-time data visualization, price predictions, and portfolio metrics. It helps investors make informed decisions by forecasting trends and assessing portfolio performance, ultimately aiding in better risk management and investment strategies.</w:t>
      </w:r>
    </w:p>
    <w:p w14:paraId="6536DD37" w14:textId="77777777" w:rsidR="00B22B56" w:rsidRDefault="00E266B6">
      <w:pPr>
        <w:pStyle w:val="Heading2"/>
        <w:numPr>
          <w:ilvl w:val="1"/>
          <w:numId w:val="3"/>
        </w:numPr>
        <w:tabs>
          <w:tab w:val="left" w:pos="523"/>
        </w:tabs>
        <w:spacing w:before="75"/>
        <w:ind w:left="522"/>
        <w:jc w:val="left"/>
      </w:pPr>
      <w:r>
        <w:t>OBJECTIVES</w:t>
      </w:r>
    </w:p>
    <w:p w14:paraId="7ABB248B" w14:textId="7875D956" w:rsidR="002857A7" w:rsidRDefault="002857A7">
      <w:pPr>
        <w:pStyle w:val="Heading2"/>
        <w:tabs>
          <w:tab w:val="left" w:pos="523"/>
        </w:tabs>
        <w:ind w:left="0"/>
      </w:pPr>
    </w:p>
    <w:p w14:paraId="45EDCB12" w14:textId="77777777" w:rsidR="002857A7" w:rsidRPr="002857A7" w:rsidRDefault="002857A7" w:rsidP="002857A7">
      <w:pPr>
        <w:pStyle w:val="Heading2"/>
        <w:tabs>
          <w:tab w:val="left" w:pos="523"/>
        </w:tabs>
        <w:spacing w:line="276" w:lineRule="auto"/>
        <w:rPr>
          <w:b w:val="0"/>
          <w:bCs w:val="0"/>
          <w:lang w:val="en-IN"/>
        </w:rPr>
      </w:pPr>
      <w:r w:rsidRPr="002857A7">
        <w:rPr>
          <w:b w:val="0"/>
          <w:bCs w:val="0"/>
        </w:rPr>
        <w:t>The objective of this project is to create an interactive financial portfolio dashboard that allows users to visualize stock data, assess portfolio performance through key metrics (such as return, volatility, and Sharpe ratio), and predict future stock prices using a Linear Regression model. By leveraging real-time data from Yahoo Finance, the dashboard provides users with an intuitive platform to track historical stock trends, forecast future performance, and make informed investment decisions.</w:t>
      </w:r>
    </w:p>
    <w:p w14:paraId="5C1FA75C" w14:textId="77777777" w:rsidR="002857A7" w:rsidRDefault="002857A7">
      <w:pPr>
        <w:pStyle w:val="Heading2"/>
        <w:tabs>
          <w:tab w:val="left" w:pos="523"/>
        </w:tabs>
        <w:ind w:left="0"/>
      </w:pPr>
    </w:p>
    <w:p w14:paraId="2868377B" w14:textId="77777777" w:rsidR="00B22B56" w:rsidRDefault="00E266B6">
      <w:pPr>
        <w:pStyle w:val="Heading2"/>
        <w:tabs>
          <w:tab w:val="left" w:pos="523"/>
        </w:tabs>
        <w:ind w:left="0"/>
      </w:pPr>
      <w:r>
        <w:t>1.4 PROJECT</w:t>
      </w:r>
      <w:r>
        <w:rPr>
          <w:spacing w:val="-5"/>
        </w:rPr>
        <w:t xml:space="preserve"> </w:t>
      </w:r>
      <w:r>
        <w:t>SUMMARIZATION</w:t>
      </w:r>
    </w:p>
    <w:p w14:paraId="22A371AF" w14:textId="77777777" w:rsidR="00B22B56" w:rsidRDefault="00B22B56">
      <w:pPr>
        <w:spacing w:line="396" w:lineRule="auto"/>
        <w:jc w:val="both"/>
        <w:rPr>
          <w:sz w:val="24"/>
          <w:szCs w:val="24"/>
        </w:rPr>
      </w:pPr>
    </w:p>
    <w:p w14:paraId="4C040FB7" w14:textId="7D06DA21" w:rsidR="002857A7" w:rsidRPr="002857A7" w:rsidRDefault="002857A7" w:rsidP="002857A7">
      <w:pPr>
        <w:spacing w:line="276" w:lineRule="auto"/>
        <w:jc w:val="both"/>
        <w:rPr>
          <w:sz w:val="32"/>
          <w:szCs w:val="32"/>
        </w:rPr>
        <w:sectPr w:rsidR="002857A7" w:rsidRPr="002857A7" w:rsidSect="002857A7">
          <w:footerReference w:type="default" r:id="rId19"/>
          <w:pgSz w:w="11920" w:h="16860"/>
          <w:pgMar w:top="880" w:right="740" w:bottom="1480" w:left="993" w:header="0" w:footer="1290" w:gutter="0"/>
          <w:cols w:space="720"/>
        </w:sectPr>
      </w:pPr>
      <w:r w:rsidRPr="002857A7">
        <w:rPr>
          <w:sz w:val="28"/>
          <w:szCs w:val="28"/>
        </w:rPr>
        <w:t>This project develops an interactive financial dashboard that enables users to analyze stock data, predict future stock prices, and evaluate portfolio performance. By leveraging real-time data from Yahoo Finance and using Linear Regression for price forecasting, the dashboard provides key metrics such as return, volatility, and Sharpe ratio. The system aims to assist investors in making data-driven decisions, optimizing portfolios, and managing risks. With a user-friendly interface, the tool offers an accessible way to track market trends and predict future outcomes, enhancing the investment decision-making process.</w:t>
      </w:r>
    </w:p>
    <w:p w14:paraId="52DBC29C" w14:textId="77777777" w:rsidR="00B22B56" w:rsidRDefault="00E266B6">
      <w:pPr>
        <w:pStyle w:val="Heading2"/>
        <w:spacing w:before="61"/>
        <w:ind w:left="2953" w:right="3156"/>
        <w:jc w:val="center"/>
      </w:pPr>
      <w:r>
        <w:lastRenderedPageBreak/>
        <w:t>PROJECT</w:t>
      </w:r>
      <w:r>
        <w:rPr>
          <w:spacing w:val="-4"/>
        </w:rPr>
        <w:t xml:space="preserve"> </w:t>
      </w:r>
      <w:r>
        <w:t>METHODOLOGY</w:t>
      </w:r>
    </w:p>
    <w:p w14:paraId="6473E2B2" w14:textId="346EE7A1" w:rsidR="00B22B56" w:rsidRPr="002857A7" w:rsidRDefault="00E266B6" w:rsidP="002857A7">
      <w:pPr>
        <w:pStyle w:val="ListParagraph"/>
        <w:numPr>
          <w:ilvl w:val="1"/>
          <w:numId w:val="5"/>
        </w:numPr>
        <w:tabs>
          <w:tab w:val="left" w:pos="801"/>
        </w:tabs>
        <w:spacing w:before="249"/>
        <w:jc w:val="left"/>
        <w:rPr>
          <w:sz w:val="24"/>
        </w:rPr>
      </w:pPr>
      <w:r>
        <w:rPr>
          <w:b/>
          <w:sz w:val="28"/>
        </w:rPr>
        <w:t>INTRODUCTION</w:t>
      </w:r>
      <w:r>
        <w:rPr>
          <w:b/>
          <w:spacing w:val="-7"/>
          <w:sz w:val="28"/>
        </w:rPr>
        <w:t xml:space="preserve"> </w:t>
      </w:r>
      <w:r>
        <w:rPr>
          <w:b/>
          <w:sz w:val="28"/>
        </w:rPr>
        <w:t>TO</w:t>
      </w:r>
      <w:r>
        <w:rPr>
          <w:b/>
          <w:spacing w:val="-6"/>
          <w:sz w:val="28"/>
        </w:rPr>
        <w:t xml:space="preserve"> </w:t>
      </w:r>
      <w:r>
        <w:rPr>
          <w:b/>
          <w:sz w:val="28"/>
        </w:rPr>
        <w:t>SYSTEM</w:t>
      </w:r>
      <w:r>
        <w:rPr>
          <w:b/>
          <w:spacing w:val="-1"/>
          <w:sz w:val="28"/>
        </w:rPr>
        <w:t xml:space="preserve"> </w:t>
      </w:r>
      <w:r>
        <w:rPr>
          <w:b/>
          <w:sz w:val="28"/>
        </w:rPr>
        <w:t>ARCHITECTURE</w:t>
      </w:r>
    </w:p>
    <w:p w14:paraId="666EEA66" w14:textId="6BAC89FD" w:rsidR="00B22B56" w:rsidRDefault="002857A7" w:rsidP="002857A7">
      <w:pPr>
        <w:spacing w:line="276" w:lineRule="auto"/>
        <w:rPr>
          <w:rFonts w:eastAsia="SimSun"/>
          <w:sz w:val="24"/>
          <w:szCs w:val="24"/>
        </w:rPr>
      </w:pPr>
      <w:r>
        <w:rPr>
          <w:rFonts w:ascii="Segoe UI" w:hAnsi="Segoe UI" w:cs="Segoe UI"/>
          <w:color w:val="0D0D0D"/>
          <w:shd w:val="clear" w:color="auto" w:fill="FFFFFF"/>
        </w:rPr>
        <w:t>The system architecture for the financial portfolio dashboard integrates data retrieval, processing, prediction, and visualization. Users input stock tickers and date ranges, and the system fetches historical stock data from Yahoo Finance. This data is then processed to create features for training a linear regression model, which predicts future stock prices with a 30-day outlook. The dashboard, built using Dash, displays interactive visualizations, including stock price charts, portfolio metrics like return, volatility, and Sharpe ratio, and a pie chart for portfolio allocation. The dashboard is made accessible to remote users via a public URL using pyngrok, enabling easy access to the interactive tool for real-time investment analysis and forecasting.</w:t>
      </w:r>
    </w:p>
    <w:p w14:paraId="48232651" w14:textId="77777777" w:rsidR="00B22B56" w:rsidRDefault="00E266B6">
      <w:pPr>
        <w:pStyle w:val="Heading2"/>
        <w:tabs>
          <w:tab w:val="left" w:pos="596"/>
        </w:tabs>
        <w:spacing w:before="76"/>
        <w:ind w:left="0" w:firstLineChars="100" w:firstLine="281"/>
      </w:pPr>
      <w:r>
        <w:t>2.2  DETAILED</w:t>
      </w:r>
      <w:r>
        <w:rPr>
          <w:spacing w:val="-7"/>
        </w:rPr>
        <w:t xml:space="preserve"> </w:t>
      </w:r>
      <w:r>
        <w:t>SYSTEM</w:t>
      </w:r>
      <w:r>
        <w:rPr>
          <w:spacing w:val="-7"/>
        </w:rPr>
        <w:t xml:space="preserve"> </w:t>
      </w:r>
      <w:r>
        <w:t>ARCHITECTURE</w:t>
      </w:r>
      <w:r>
        <w:rPr>
          <w:spacing w:val="-2"/>
        </w:rPr>
        <w:t xml:space="preserve"> </w:t>
      </w:r>
      <w:r>
        <w:t>DIAGRAM</w:t>
      </w:r>
    </w:p>
    <w:p w14:paraId="0781D469" w14:textId="77777777" w:rsidR="00B22B56" w:rsidRDefault="00B22B56">
      <w:pPr>
        <w:pStyle w:val="Heading2"/>
        <w:tabs>
          <w:tab w:val="left" w:pos="596"/>
        </w:tabs>
        <w:spacing w:before="76"/>
        <w:ind w:left="0" w:firstLineChars="100" w:firstLine="281"/>
      </w:pPr>
    </w:p>
    <w:p w14:paraId="1ABE719A" w14:textId="77777777" w:rsidR="00B22B56" w:rsidRDefault="00B22B56">
      <w:pPr>
        <w:pStyle w:val="Heading2"/>
        <w:tabs>
          <w:tab w:val="left" w:pos="596"/>
        </w:tabs>
        <w:spacing w:before="76"/>
        <w:ind w:left="0" w:firstLineChars="100" w:firstLine="281"/>
      </w:pPr>
    </w:p>
    <w:p w14:paraId="1718CFEE" w14:textId="0A7592FC" w:rsidR="00B22B56" w:rsidRDefault="002857A7">
      <w:pPr>
        <w:pStyle w:val="Heading2"/>
        <w:tabs>
          <w:tab w:val="left" w:pos="596"/>
        </w:tabs>
        <w:spacing w:before="76"/>
        <w:ind w:left="0" w:firstLineChars="100" w:firstLine="281"/>
        <w:jc w:val="center"/>
        <w:rPr>
          <w:sz w:val="19"/>
        </w:rPr>
        <w:sectPr w:rsidR="00B22B56">
          <w:footerReference w:type="default" r:id="rId20"/>
          <w:pgSz w:w="11920" w:h="16860"/>
          <w:pgMar w:top="840" w:right="740" w:bottom="1440" w:left="1340" w:header="0" w:footer="1256" w:gutter="0"/>
          <w:cols w:space="720"/>
        </w:sectPr>
      </w:pPr>
      <w:r>
        <w:rPr>
          <w:noProof/>
        </w:rPr>
        <w:drawing>
          <wp:inline distT="0" distB="0" distL="0" distR="0" wp14:anchorId="272E3ADD" wp14:editId="25BE178A">
            <wp:extent cx="5908813"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13410" cy="4975918"/>
                    </a:xfrm>
                    <a:prstGeom prst="rect">
                      <a:avLst/>
                    </a:prstGeom>
                    <a:noFill/>
                    <a:ln>
                      <a:noFill/>
                    </a:ln>
                  </pic:spPr>
                </pic:pic>
              </a:graphicData>
            </a:graphic>
          </wp:inline>
        </w:drawing>
      </w:r>
    </w:p>
    <w:p w14:paraId="2DED8CAB" w14:textId="77777777" w:rsidR="00B22B56" w:rsidRDefault="00E266B6">
      <w:pPr>
        <w:spacing w:before="61"/>
        <w:ind w:left="2880" w:right="2961" w:firstLine="720"/>
        <w:jc w:val="both"/>
        <w:rPr>
          <w:b/>
          <w:sz w:val="28"/>
        </w:rPr>
      </w:pPr>
      <w:r>
        <w:rPr>
          <w:b/>
          <w:sz w:val="28"/>
        </w:rPr>
        <w:lastRenderedPageBreak/>
        <w:t>CHAPTER 3</w:t>
      </w:r>
    </w:p>
    <w:p w14:paraId="0D3A403C" w14:textId="77777777" w:rsidR="00B22B56" w:rsidRDefault="00E266B6">
      <w:pPr>
        <w:pStyle w:val="Heading2"/>
        <w:spacing w:before="149"/>
        <w:ind w:left="0" w:right="2526"/>
        <w:jc w:val="right"/>
        <w:rPr>
          <w:rStyle w:val="Strong"/>
          <w:b/>
          <w:bCs/>
          <w:sz w:val="24"/>
          <w:szCs w:val="24"/>
        </w:rPr>
      </w:pPr>
      <w:r>
        <w:t>MACHINE LEARNING</w:t>
      </w:r>
      <w:r>
        <w:rPr>
          <w:spacing w:val="-7"/>
        </w:rPr>
        <w:t xml:space="preserve"> </w:t>
      </w:r>
      <w:r>
        <w:t>PREFERANCE</w:t>
      </w:r>
    </w:p>
    <w:p w14:paraId="0EBEF58C" w14:textId="77777777" w:rsidR="00B22B56" w:rsidRDefault="00B22B56">
      <w:pPr>
        <w:pStyle w:val="Heading3"/>
        <w:widowControl/>
        <w:ind w:left="0"/>
        <w:rPr>
          <w:rStyle w:val="Strong"/>
          <w:sz w:val="24"/>
          <w:szCs w:val="24"/>
        </w:rPr>
      </w:pPr>
    </w:p>
    <w:p w14:paraId="4EDEB4BB" w14:textId="77777777" w:rsidR="00B22B56" w:rsidRDefault="00E266B6">
      <w:pPr>
        <w:pStyle w:val="Heading3"/>
        <w:widowControl/>
        <w:spacing w:line="360" w:lineRule="auto"/>
        <w:ind w:left="0" w:firstLineChars="50" w:firstLine="141"/>
        <w:rPr>
          <w:rStyle w:val="Strong"/>
        </w:rPr>
      </w:pPr>
      <w:r>
        <w:rPr>
          <w:rStyle w:val="Strong"/>
        </w:rPr>
        <w:t>3.1 Machine Learning Preference for Data Handling  :</w:t>
      </w:r>
    </w:p>
    <w:p w14:paraId="50C83E9A" w14:textId="77777777" w:rsidR="00B22B56" w:rsidRDefault="00E266B6">
      <w:pPr>
        <w:pStyle w:val="Heading3"/>
        <w:widowControl/>
        <w:spacing w:line="360" w:lineRule="auto"/>
        <w:ind w:left="0" w:firstLineChars="50" w:firstLine="141"/>
        <w:rPr>
          <w:b/>
          <w:bCs/>
          <w:sz w:val="24"/>
          <w:szCs w:val="24"/>
        </w:rPr>
      </w:pPr>
      <w:r>
        <w:rPr>
          <w:b/>
          <w:bCs/>
        </w:rPr>
        <w:t>Algorithms/Techniques</w:t>
      </w:r>
      <w:r>
        <w:rPr>
          <w:b/>
          <w:bCs/>
          <w:sz w:val="24"/>
          <w:szCs w:val="24"/>
        </w:rPr>
        <w:t>:</w:t>
      </w:r>
    </w:p>
    <w:p w14:paraId="2D167D87" w14:textId="77777777" w:rsidR="00B22B56" w:rsidRDefault="00E266B6">
      <w:pPr>
        <w:widowControl/>
        <w:numPr>
          <w:ilvl w:val="0"/>
          <w:numId w:val="6"/>
        </w:numPr>
        <w:spacing w:beforeAutospacing="1" w:afterAutospacing="1" w:line="360" w:lineRule="auto"/>
        <w:jc w:val="both"/>
        <w:rPr>
          <w:sz w:val="24"/>
          <w:szCs w:val="24"/>
        </w:rPr>
      </w:pPr>
      <w:r>
        <w:rPr>
          <w:rStyle w:val="Strong"/>
          <w:sz w:val="24"/>
          <w:szCs w:val="24"/>
        </w:rPr>
        <w:t>Logistic Regression</w:t>
      </w:r>
      <w:r>
        <w:rPr>
          <w:sz w:val="24"/>
          <w:szCs w:val="24"/>
        </w:rPr>
        <w:t>: For basic binary classification tasks, interpretable results.</w:t>
      </w:r>
    </w:p>
    <w:p w14:paraId="52DA66E1" w14:textId="77777777" w:rsidR="00B22B56" w:rsidRDefault="00E266B6">
      <w:pPr>
        <w:widowControl/>
        <w:numPr>
          <w:ilvl w:val="0"/>
          <w:numId w:val="6"/>
        </w:numPr>
        <w:spacing w:beforeAutospacing="1" w:afterAutospacing="1" w:line="360" w:lineRule="auto"/>
        <w:jc w:val="both"/>
        <w:rPr>
          <w:sz w:val="24"/>
          <w:szCs w:val="24"/>
        </w:rPr>
      </w:pPr>
      <w:r>
        <w:rPr>
          <w:rStyle w:val="Strong"/>
          <w:sz w:val="24"/>
          <w:szCs w:val="24"/>
        </w:rPr>
        <w:t>Naive Bayes Classifier</w:t>
      </w:r>
      <w:r>
        <w:rPr>
          <w:sz w:val="24"/>
          <w:szCs w:val="24"/>
        </w:rPr>
        <w:t>: Efficient for categorical data processing and handling imbalances.</w:t>
      </w:r>
    </w:p>
    <w:p w14:paraId="1FA9A07B" w14:textId="77777777" w:rsidR="00B22B56" w:rsidRDefault="00E266B6">
      <w:pPr>
        <w:widowControl/>
        <w:numPr>
          <w:ilvl w:val="0"/>
          <w:numId w:val="6"/>
        </w:numPr>
        <w:spacing w:beforeAutospacing="1" w:afterAutospacing="1" w:line="360" w:lineRule="auto"/>
        <w:jc w:val="both"/>
        <w:rPr>
          <w:sz w:val="24"/>
          <w:szCs w:val="24"/>
        </w:rPr>
      </w:pPr>
      <w:r>
        <w:rPr>
          <w:rStyle w:val="Strong"/>
          <w:sz w:val="24"/>
          <w:szCs w:val="24"/>
        </w:rPr>
        <w:t>K-Means Clustering</w:t>
      </w:r>
      <w:r>
        <w:rPr>
          <w:sz w:val="24"/>
          <w:szCs w:val="24"/>
        </w:rPr>
        <w:t>: For exploratory analysis in unsupervised learning tasks.</w:t>
      </w:r>
    </w:p>
    <w:p w14:paraId="497E40E3" w14:textId="77777777" w:rsidR="00B22B56" w:rsidRDefault="00E266B6">
      <w:pPr>
        <w:pStyle w:val="Heading4"/>
        <w:widowControl/>
        <w:spacing w:line="360" w:lineRule="auto"/>
        <w:jc w:val="both"/>
      </w:pPr>
      <w:r>
        <w:t>Libraries/Tools:</w:t>
      </w:r>
    </w:p>
    <w:p w14:paraId="0B8C12C5" w14:textId="77777777" w:rsidR="00B22B56" w:rsidRDefault="00E266B6">
      <w:pPr>
        <w:widowControl/>
        <w:numPr>
          <w:ilvl w:val="0"/>
          <w:numId w:val="7"/>
        </w:numPr>
        <w:spacing w:beforeAutospacing="1" w:afterAutospacing="1" w:line="360" w:lineRule="auto"/>
        <w:jc w:val="both"/>
        <w:rPr>
          <w:sz w:val="24"/>
          <w:szCs w:val="24"/>
        </w:rPr>
      </w:pPr>
      <w:r>
        <w:rPr>
          <w:rStyle w:val="Strong"/>
          <w:sz w:val="24"/>
          <w:szCs w:val="24"/>
        </w:rPr>
        <w:t>Pandas</w:t>
      </w:r>
      <w:r>
        <w:rPr>
          <w:sz w:val="24"/>
          <w:szCs w:val="24"/>
        </w:rPr>
        <w:t>: Essential for data manipulation and preprocessing.</w:t>
      </w:r>
    </w:p>
    <w:p w14:paraId="17B8BBED" w14:textId="77777777" w:rsidR="00B22B56" w:rsidRDefault="00E266B6">
      <w:pPr>
        <w:widowControl/>
        <w:numPr>
          <w:ilvl w:val="0"/>
          <w:numId w:val="7"/>
        </w:numPr>
        <w:spacing w:beforeAutospacing="1" w:afterAutospacing="1" w:line="360" w:lineRule="auto"/>
        <w:jc w:val="both"/>
        <w:rPr>
          <w:sz w:val="24"/>
          <w:szCs w:val="24"/>
        </w:rPr>
      </w:pPr>
      <w:r>
        <w:rPr>
          <w:rStyle w:val="Strong"/>
          <w:sz w:val="24"/>
          <w:szCs w:val="24"/>
        </w:rPr>
        <w:t>NumPy</w:t>
      </w:r>
      <w:r>
        <w:rPr>
          <w:sz w:val="24"/>
          <w:szCs w:val="24"/>
        </w:rPr>
        <w:t>: For efficient numerical computations.</w:t>
      </w:r>
    </w:p>
    <w:p w14:paraId="250E3AF5" w14:textId="77777777" w:rsidR="00B22B56" w:rsidRDefault="00E266B6">
      <w:pPr>
        <w:widowControl/>
        <w:numPr>
          <w:ilvl w:val="0"/>
          <w:numId w:val="7"/>
        </w:numPr>
        <w:spacing w:beforeAutospacing="1" w:afterAutospacing="1" w:line="360" w:lineRule="auto"/>
        <w:jc w:val="both"/>
        <w:rPr>
          <w:sz w:val="24"/>
          <w:szCs w:val="24"/>
        </w:rPr>
      </w:pPr>
      <w:r>
        <w:rPr>
          <w:rStyle w:val="Strong"/>
          <w:sz w:val="24"/>
          <w:szCs w:val="24"/>
        </w:rPr>
        <w:t>Scikit-learn</w:t>
      </w:r>
      <w:r>
        <w:rPr>
          <w:sz w:val="24"/>
          <w:szCs w:val="24"/>
        </w:rPr>
        <w:t>: Simplifies implementation of preprocessing pipelines.</w:t>
      </w:r>
    </w:p>
    <w:p w14:paraId="2DF883E6" w14:textId="77777777" w:rsidR="00B22B56" w:rsidRDefault="00B22B56">
      <w:pPr>
        <w:widowControl/>
        <w:spacing w:line="360" w:lineRule="auto"/>
        <w:jc w:val="both"/>
        <w:rPr>
          <w:sz w:val="24"/>
          <w:szCs w:val="24"/>
        </w:rPr>
      </w:pPr>
    </w:p>
    <w:p w14:paraId="31E8DF8E" w14:textId="77777777" w:rsidR="00B22B56" w:rsidRDefault="00E266B6">
      <w:pPr>
        <w:pStyle w:val="Heading3"/>
        <w:widowControl/>
        <w:spacing w:line="360" w:lineRule="auto"/>
        <w:ind w:left="0"/>
      </w:pPr>
      <w:r>
        <w:rPr>
          <w:rStyle w:val="Strong"/>
        </w:rPr>
        <w:t>3.2 Machine Learning Preference for Feature Engineering</w:t>
      </w:r>
    </w:p>
    <w:p w14:paraId="4DD50BA0" w14:textId="77777777" w:rsidR="00B22B56" w:rsidRDefault="00E266B6">
      <w:pPr>
        <w:pStyle w:val="Heading4"/>
        <w:widowControl/>
        <w:spacing w:line="360" w:lineRule="auto"/>
        <w:jc w:val="both"/>
      </w:pPr>
      <w:r>
        <w:rPr>
          <w:sz w:val="28"/>
          <w:szCs w:val="28"/>
        </w:rPr>
        <w:t>Algorithms/Techniques:</w:t>
      </w:r>
    </w:p>
    <w:p w14:paraId="012BC615" w14:textId="77777777" w:rsidR="00B22B56" w:rsidRDefault="00E266B6">
      <w:pPr>
        <w:widowControl/>
        <w:numPr>
          <w:ilvl w:val="0"/>
          <w:numId w:val="8"/>
        </w:numPr>
        <w:spacing w:beforeAutospacing="1" w:afterAutospacing="1" w:line="360" w:lineRule="auto"/>
        <w:jc w:val="both"/>
        <w:rPr>
          <w:sz w:val="24"/>
          <w:szCs w:val="24"/>
        </w:rPr>
      </w:pPr>
      <w:r>
        <w:rPr>
          <w:rStyle w:val="Strong"/>
          <w:sz w:val="24"/>
          <w:szCs w:val="24"/>
        </w:rPr>
        <w:t>Principal Component Analysis (PCA)</w:t>
      </w:r>
      <w:r>
        <w:rPr>
          <w:sz w:val="24"/>
          <w:szCs w:val="24"/>
        </w:rPr>
        <w:t>: Reduces dimensionality for faster computations and better interpretability.</w:t>
      </w:r>
    </w:p>
    <w:p w14:paraId="075AB5A6" w14:textId="77777777" w:rsidR="00B22B56" w:rsidRDefault="00E266B6">
      <w:pPr>
        <w:widowControl/>
        <w:numPr>
          <w:ilvl w:val="0"/>
          <w:numId w:val="8"/>
        </w:numPr>
        <w:spacing w:beforeAutospacing="1" w:afterAutospacing="1" w:line="360" w:lineRule="auto"/>
        <w:jc w:val="both"/>
        <w:rPr>
          <w:sz w:val="24"/>
          <w:szCs w:val="24"/>
        </w:rPr>
      </w:pPr>
      <w:r>
        <w:rPr>
          <w:rStyle w:val="Strong"/>
          <w:sz w:val="24"/>
          <w:szCs w:val="24"/>
        </w:rPr>
        <w:t>Recursive Feature Elimination (RFE)</w:t>
      </w:r>
      <w:r>
        <w:rPr>
          <w:sz w:val="24"/>
          <w:szCs w:val="24"/>
        </w:rPr>
        <w:t>: Automatically selects the most relevant features for the model.</w:t>
      </w:r>
    </w:p>
    <w:p w14:paraId="3DF7669D" w14:textId="77777777" w:rsidR="00B22B56" w:rsidRDefault="00E266B6">
      <w:pPr>
        <w:widowControl/>
        <w:numPr>
          <w:ilvl w:val="0"/>
          <w:numId w:val="8"/>
        </w:numPr>
        <w:spacing w:beforeAutospacing="1" w:afterAutospacing="1" w:line="360" w:lineRule="auto"/>
        <w:jc w:val="both"/>
        <w:rPr>
          <w:sz w:val="24"/>
          <w:szCs w:val="24"/>
        </w:rPr>
      </w:pPr>
      <w:r>
        <w:rPr>
          <w:rStyle w:val="Strong"/>
          <w:sz w:val="24"/>
          <w:szCs w:val="24"/>
        </w:rPr>
        <w:t>Feature Scaling (StandardScaler, MinMaxScaler)</w:t>
      </w:r>
      <w:r>
        <w:rPr>
          <w:sz w:val="24"/>
          <w:szCs w:val="24"/>
        </w:rPr>
        <w:t>: Normalizes data for models like SVM and neural networks.</w:t>
      </w:r>
    </w:p>
    <w:p w14:paraId="57287B0D" w14:textId="77777777" w:rsidR="00B22B56" w:rsidRDefault="00E266B6">
      <w:pPr>
        <w:pStyle w:val="Heading4"/>
        <w:widowControl/>
        <w:spacing w:line="360" w:lineRule="auto"/>
        <w:jc w:val="both"/>
      </w:pPr>
      <w:r>
        <w:t>Libraries/Tools:</w:t>
      </w:r>
    </w:p>
    <w:p w14:paraId="470573FE" w14:textId="77777777" w:rsidR="00B22B56" w:rsidRDefault="00E266B6">
      <w:pPr>
        <w:widowControl/>
        <w:numPr>
          <w:ilvl w:val="0"/>
          <w:numId w:val="9"/>
        </w:numPr>
        <w:spacing w:beforeAutospacing="1" w:afterAutospacing="1" w:line="360" w:lineRule="auto"/>
        <w:jc w:val="both"/>
        <w:rPr>
          <w:sz w:val="24"/>
          <w:szCs w:val="24"/>
        </w:rPr>
      </w:pPr>
      <w:r>
        <w:rPr>
          <w:rStyle w:val="Strong"/>
          <w:sz w:val="24"/>
          <w:szCs w:val="24"/>
        </w:rPr>
        <w:t>Scikit-learn Pipelines</w:t>
      </w:r>
      <w:r>
        <w:rPr>
          <w:sz w:val="24"/>
          <w:szCs w:val="24"/>
        </w:rPr>
        <w:t>: Automates preprocessing with features like imputation, scaling, and transformation.</w:t>
      </w:r>
    </w:p>
    <w:p w14:paraId="373FC20C" w14:textId="77777777" w:rsidR="00B22B56" w:rsidRDefault="00E266B6">
      <w:pPr>
        <w:widowControl/>
        <w:numPr>
          <w:ilvl w:val="0"/>
          <w:numId w:val="9"/>
        </w:numPr>
        <w:spacing w:beforeAutospacing="1" w:afterAutospacing="1" w:line="360" w:lineRule="auto"/>
        <w:jc w:val="both"/>
        <w:rPr>
          <w:sz w:val="24"/>
          <w:szCs w:val="24"/>
        </w:rPr>
      </w:pPr>
      <w:r>
        <w:rPr>
          <w:rStyle w:val="Strong"/>
          <w:sz w:val="24"/>
          <w:szCs w:val="24"/>
        </w:rPr>
        <w:t>FeatureTools</w:t>
      </w:r>
      <w:r>
        <w:rPr>
          <w:sz w:val="24"/>
          <w:szCs w:val="24"/>
        </w:rPr>
        <w:t>: Automates feature engineering for large datasets.</w:t>
      </w:r>
    </w:p>
    <w:p w14:paraId="240419FB" w14:textId="77777777" w:rsidR="00B22B56" w:rsidRDefault="00E266B6">
      <w:pPr>
        <w:widowControl/>
        <w:numPr>
          <w:ilvl w:val="0"/>
          <w:numId w:val="9"/>
        </w:numPr>
        <w:spacing w:beforeAutospacing="1" w:afterAutospacing="1" w:line="360" w:lineRule="auto"/>
        <w:jc w:val="both"/>
        <w:rPr>
          <w:sz w:val="24"/>
          <w:szCs w:val="24"/>
        </w:rPr>
      </w:pPr>
      <w:r>
        <w:rPr>
          <w:rStyle w:val="Strong"/>
          <w:sz w:val="24"/>
          <w:szCs w:val="24"/>
        </w:rPr>
        <w:t>SHAP (SHapley Additive exPlanations)</w:t>
      </w:r>
      <w:r>
        <w:rPr>
          <w:sz w:val="24"/>
          <w:szCs w:val="24"/>
        </w:rPr>
        <w:t>: Helps visualize feature importance and interactions.</w:t>
      </w:r>
    </w:p>
    <w:p w14:paraId="4C6580EF" w14:textId="77777777" w:rsidR="00B22B56" w:rsidRDefault="00B22B56">
      <w:pPr>
        <w:widowControl/>
        <w:spacing w:line="360" w:lineRule="auto"/>
        <w:jc w:val="both"/>
        <w:rPr>
          <w:sz w:val="24"/>
          <w:szCs w:val="24"/>
        </w:rPr>
      </w:pPr>
    </w:p>
    <w:p w14:paraId="6D1026FD" w14:textId="77777777" w:rsidR="00B22B56" w:rsidRDefault="00E266B6">
      <w:pPr>
        <w:pStyle w:val="Heading3"/>
        <w:widowControl/>
        <w:spacing w:line="360" w:lineRule="auto"/>
        <w:ind w:left="0"/>
        <w:rPr>
          <w:sz w:val="24"/>
          <w:szCs w:val="24"/>
        </w:rPr>
      </w:pPr>
      <w:r>
        <w:rPr>
          <w:rStyle w:val="Strong"/>
          <w:sz w:val="24"/>
          <w:szCs w:val="24"/>
        </w:rPr>
        <w:lastRenderedPageBreak/>
        <w:t>3.3 Machine Learning Preference for Model Training and Evaluation</w:t>
      </w:r>
    </w:p>
    <w:p w14:paraId="1FB4B3C5" w14:textId="77777777" w:rsidR="00B22B56" w:rsidRDefault="00E266B6">
      <w:pPr>
        <w:pStyle w:val="Heading4"/>
        <w:widowControl/>
        <w:spacing w:line="360" w:lineRule="auto"/>
        <w:jc w:val="both"/>
      </w:pPr>
      <w:r>
        <w:t>Algorithms/Techniques:</w:t>
      </w:r>
    </w:p>
    <w:p w14:paraId="726149C8" w14:textId="77777777" w:rsidR="00B22B56" w:rsidRDefault="00E266B6">
      <w:pPr>
        <w:widowControl/>
        <w:numPr>
          <w:ilvl w:val="0"/>
          <w:numId w:val="10"/>
        </w:numPr>
        <w:spacing w:beforeAutospacing="1" w:afterAutospacing="1" w:line="360" w:lineRule="auto"/>
        <w:jc w:val="both"/>
        <w:rPr>
          <w:sz w:val="24"/>
          <w:szCs w:val="24"/>
        </w:rPr>
      </w:pPr>
      <w:r>
        <w:rPr>
          <w:rStyle w:val="Strong"/>
          <w:sz w:val="24"/>
          <w:szCs w:val="24"/>
        </w:rPr>
        <w:t>Gradient Boosting Machines (GBMs)</w:t>
      </w:r>
      <w:r>
        <w:rPr>
          <w:sz w:val="24"/>
          <w:szCs w:val="24"/>
        </w:rPr>
        <w:t>: Such as XGBoost or LightGBM for high-performance classification tasks.</w:t>
      </w:r>
    </w:p>
    <w:p w14:paraId="195866DC" w14:textId="77777777" w:rsidR="00B22B56" w:rsidRDefault="00E266B6">
      <w:pPr>
        <w:widowControl/>
        <w:numPr>
          <w:ilvl w:val="0"/>
          <w:numId w:val="10"/>
        </w:numPr>
        <w:spacing w:beforeAutospacing="1" w:afterAutospacing="1" w:line="360" w:lineRule="auto"/>
        <w:jc w:val="both"/>
        <w:rPr>
          <w:sz w:val="24"/>
          <w:szCs w:val="24"/>
        </w:rPr>
      </w:pPr>
      <w:r>
        <w:rPr>
          <w:rStyle w:val="Strong"/>
          <w:sz w:val="24"/>
          <w:szCs w:val="24"/>
        </w:rPr>
        <w:t>Support Vector Machines (SVM)</w:t>
      </w:r>
      <w:r>
        <w:rPr>
          <w:sz w:val="24"/>
          <w:szCs w:val="24"/>
        </w:rPr>
        <w:t>: Ideal for smaller datasets with complex boundaries.</w:t>
      </w:r>
    </w:p>
    <w:p w14:paraId="6F6EBA4B" w14:textId="77777777" w:rsidR="00B22B56" w:rsidRDefault="00E266B6">
      <w:pPr>
        <w:widowControl/>
        <w:numPr>
          <w:ilvl w:val="0"/>
          <w:numId w:val="10"/>
        </w:numPr>
        <w:spacing w:beforeAutospacing="1" w:afterAutospacing="1" w:line="360" w:lineRule="auto"/>
        <w:jc w:val="both"/>
        <w:rPr>
          <w:sz w:val="24"/>
          <w:szCs w:val="24"/>
        </w:rPr>
      </w:pPr>
      <w:r>
        <w:rPr>
          <w:rStyle w:val="Strong"/>
          <w:sz w:val="24"/>
          <w:szCs w:val="24"/>
        </w:rPr>
        <w:t>K-Nearest Neighbors (KNN)</w:t>
      </w:r>
      <w:r>
        <w:rPr>
          <w:sz w:val="24"/>
          <w:szCs w:val="24"/>
        </w:rPr>
        <w:t>: For interpretable predictions in smaller datasets.</w:t>
      </w:r>
    </w:p>
    <w:p w14:paraId="05EDCE2E" w14:textId="77777777" w:rsidR="00B22B56" w:rsidRDefault="00E266B6">
      <w:pPr>
        <w:pStyle w:val="Heading4"/>
        <w:widowControl/>
        <w:spacing w:line="360" w:lineRule="auto"/>
        <w:jc w:val="both"/>
      </w:pPr>
      <w:r>
        <w:t>Libraries/Tools:</w:t>
      </w:r>
    </w:p>
    <w:p w14:paraId="0F0B62CD" w14:textId="77777777" w:rsidR="00B22B56" w:rsidRDefault="00E266B6">
      <w:pPr>
        <w:widowControl/>
        <w:numPr>
          <w:ilvl w:val="0"/>
          <w:numId w:val="11"/>
        </w:numPr>
        <w:spacing w:beforeAutospacing="1" w:afterAutospacing="1" w:line="360" w:lineRule="auto"/>
        <w:jc w:val="both"/>
        <w:rPr>
          <w:sz w:val="24"/>
          <w:szCs w:val="24"/>
        </w:rPr>
      </w:pPr>
      <w:r>
        <w:rPr>
          <w:rStyle w:val="Strong"/>
          <w:sz w:val="24"/>
          <w:szCs w:val="24"/>
        </w:rPr>
        <w:t>XGBoost/LightGBM</w:t>
      </w:r>
      <w:r>
        <w:rPr>
          <w:sz w:val="24"/>
          <w:szCs w:val="24"/>
        </w:rPr>
        <w:t>: Optimized implementations for gradient-boosted decision trees.</w:t>
      </w:r>
    </w:p>
    <w:p w14:paraId="42DA0CC4" w14:textId="77777777" w:rsidR="00B22B56" w:rsidRDefault="00E266B6">
      <w:pPr>
        <w:widowControl/>
        <w:numPr>
          <w:ilvl w:val="0"/>
          <w:numId w:val="11"/>
        </w:numPr>
        <w:spacing w:beforeAutospacing="1" w:afterAutospacing="1" w:line="360" w:lineRule="auto"/>
        <w:jc w:val="both"/>
        <w:rPr>
          <w:sz w:val="24"/>
          <w:szCs w:val="24"/>
        </w:rPr>
      </w:pPr>
      <w:r>
        <w:rPr>
          <w:rStyle w:val="Strong"/>
          <w:sz w:val="24"/>
          <w:szCs w:val="24"/>
        </w:rPr>
        <w:t>PyCaret</w:t>
      </w:r>
      <w:r>
        <w:rPr>
          <w:sz w:val="24"/>
          <w:szCs w:val="24"/>
        </w:rPr>
        <w:t>: Simplifies model training and comparison across multiple algorithms.</w:t>
      </w:r>
    </w:p>
    <w:p w14:paraId="4228A12E" w14:textId="77777777" w:rsidR="00B22B56" w:rsidRDefault="00E266B6">
      <w:pPr>
        <w:widowControl/>
        <w:numPr>
          <w:ilvl w:val="0"/>
          <w:numId w:val="11"/>
        </w:numPr>
        <w:spacing w:beforeAutospacing="1" w:afterAutospacing="1" w:line="360" w:lineRule="auto"/>
        <w:jc w:val="both"/>
        <w:rPr>
          <w:sz w:val="24"/>
          <w:szCs w:val="24"/>
        </w:rPr>
      </w:pPr>
      <w:r>
        <w:rPr>
          <w:rStyle w:val="Strong"/>
          <w:sz w:val="24"/>
          <w:szCs w:val="24"/>
        </w:rPr>
        <w:t>TensorFlow/Keras</w:t>
      </w:r>
      <w:r>
        <w:rPr>
          <w:sz w:val="24"/>
          <w:szCs w:val="24"/>
        </w:rPr>
        <w:t>: For implementing more complex deep-learning solutions if scalability is required.</w:t>
      </w:r>
    </w:p>
    <w:p w14:paraId="2BBC43B8" w14:textId="77777777" w:rsidR="00B22B56" w:rsidRDefault="00B22B56">
      <w:pPr>
        <w:pStyle w:val="Heading2"/>
        <w:spacing w:before="75"/>
        <w:ind w:left="4081"/>
      </w:pPr>
    </w:p>
    <w:p w14:paraId="707EB3CC" w14:textId="77777777" w:rsidR="00B22B56" w:rsidRDefault="00B22B56">
      <w:pPr>
        <w:pStyle w:val="Heading2"/>
        <w:spacing w:before="75"/>
        <w:ind w:left="4081"/>
      </w:pPr>
    </w:p>
    <w:p w14:paraId="47C47DAA" w14:textId="77777777" w:rsidR="00B22B56" w:rsidRDefault="00B22B56">
      <w:pPr>
        <w:pStyle w:val="Heading2"/>
        <w:spacing w:before="75"/>
        <w:ind w:left="4081"/>
      </w:pPr>
    </w:p>
    <w:p w14:paraId="5815B39B" w14:textId="77777777" w:rsidR="00B22B56" w:rsidRDefault="00B22B56">
      <w:pPr>
        <w:pStyle w:val="Heading2"/>
        <w:spacing w:before="75"/>
        <w:ind w:left="4081"/>
      </w:pPr>
    </w:p>
    <w:p w14:paraId="53981AC6" w14:textId="77777777" w:rsidR="00B22B56" w:rsidRDefault="00B22B56">
      <w:pPr>
        <w:pStyle w:val="Heading2"/>
        <w:spacing w:before="75"/>
        <w:ind w:left="4081"/>
      </w:pPr>
    </w:p>
    <w:p w14:paraId="0D47F320" w14:textId="77777777" w:rsidR="00B22B56" w:rsidRDefault="00B22B56">
      <w:pPr>
        <w:pStyle w:val="Heading2"/>
        <w:spacing w:before="75"/>
        <w:ind w:left="4081"/>
      </w:pPr>
    </w:p>
    <w:p w14:paraId="1C46DA42" w14:textId="77777777" w:rsidR="00B22B56" w:rsidRDefault="00B22B56">
      <w:pPr>
        <w:pStyle w:val="Heading2"/>
        <w:spacing w:before="75"/>
        <w:ind w:left="4081"/>
      </w:pPr>
    </w:p>
    <w:p w14:paraId="652FE254" w14:textId="77777777" w:rsidR="00B22B56" w:rsidRDefault="00B22B56">
      <w:pPr>
        <w:pStyle w:val="Heading2"/>
        <w:spacing w:before="75"/>
        <w:ind w:left="4081"/>
      </w:pPr>
    </w:p>
    <w:p w14:paraId="790A8DE0" w14:textId="77777777" w:rsidR="00B22B56" w:rsidRDefault="00B22B56">
      <w:pPr>
        <w:pStyle w:val="Heading2"/>
        <w:spacing w:before="75"/>
        <w:ind w:left="4081"/>
      </w:pPr>
    </w:p>
    <w:p w14:paraId="24F1B0A7" w14:textId="77777777" w:rsidR="00B22B56" w:rsidRDefault="00B22B56">
      <w:pPr>
        <w:pStyle w:val="Heading2"/>
        <w:spacing w:before="75"/>
        <w:ind w:left="4081"/>
      </w:pPr>
    </w:p>
    <w:p w14:paraId="6712CE42" w14:textId="77777777" w:rsidR="00B22B56" w:rsidRDefault="00B22B56">
      <w:pPr>
        <w:pStyle w:val="Heading2"/>
        <w:spacing w:before="75"/>
        <w:ind w:left="4081"/>
      </w:pPr>
    </w:p>
    <w:p w14:paraId="577FA0C7" w14:textId="77777777" w:rsidR="00B22B56" w:rsidRDefault="00B22B56">
      <w:pPr>
        <w:pStyle w:val="Heading2"/>
        <w:spacing w:before="75"/>
        <w:ind w:left="4081"/>
      </w:pPr>
    </w:p>
    <w:p w14:paraId="5647D439" w14:textId="77777777" w:rsidR="00B22B56" w:rsidRDefault="00B22B56">
      <w:pPr>
        <w:pStyle w:val="Heading2"/>
        <w:spacing w:before="75"/>
        <w:ind w:left="4081"/>
      </w:pPr>
    </w:p>
    <w:p w14:paraId="1CA5780F" w14:textId="77777777" w:rsidR="00B22B56" w:rsidRDefault="00B22B56">
      <w:pPr>
        <w:pStyle w:val="Heading2"/>
        <w:spacing w:before="75"/>
        <w:ind w:left="4081"/>
      </w:pPr>
    </w:p>
    <w:p w14:paraId="12FB99C4" w14:textId="77777777" w:rsidR="00B22B56" w:rsidRDefault="00B22B56">
      <w:pPr>
        <w:pStyle w:val="Heading2"/>
        <w:spacing w:before="75"/>
        <w:ind w:left="4081"/>
      </w:pPr>
    </w:p>
    <w:p w14:paraId="59469E29" w14:textId="77777777" w:rsidR="00B22B56" w:rsidRDefault="00B22B56">
      <w:pPr>
        <w:pStyle w:val="Heading2"/>
        <w:spacing w:before="75"/>
        <w:ind w:left="4081"/>
      </w:pPr>
    </w:p>
    <w:p w14:paraId="052E8050" w14:textId="77777777" w:rsidR="00B22B56" w:rsidRDefault="00B22B56">
      <w:pPr>
        <w:pStyle w:val="Heading2"/>
        <w:spacing w:before="75"/>
        <w:ind w:left="4081"/>
      </w:pPr>
    </w:p>
    <w:p w14:paraId="63FD2260" w14:textId="77777777" w:rsidR="00B22B56" w:rsidRDefault="00B22B56">
      <w:pPr>
        <w:pStyle w:val="Heading2"/>
        <w:spacing w:before="75"/>
        <w:ind w:left="4081"/>
      </w:pPr>
    </w:p>
    <w:p w14:paraId="011CA840" w14:textId="77777777" w:rsidR="00B22B56" w:rsidRDefault="00B22B56">
      <w:pPr>
        <w:pStyle w:val="Heading2"/>
        <w:spacing w:before="75"/>
        <w:ind w:left="4081"/>
      </w:pPr>
    </w:p>
    <w:p w14:paraId="436F5DE4" w14:textId="77777777" w:rsidR="00B22B56" w:rsidRDefault="00B22B56">
      <w:pPr>
        <w:pStyle w:val="Heading2"/>
        <w:spacing w:before="75"/>
        <w:ind w:left="4081"/>
      </w:pPr>
    </w:p>
    <w:p w14:paraId="2271C7FA" w14:textId="77777777" w:rsidR="00B22B56" w:rsidRDefault="00E266B6">
      <w:pPr>
        <w:pStyle w:val="Heading2"/>
        <w:spacing w:before="75"/>
        <w:ind w:left="4081"/>
      </w:pPr>
      <w:r>
        <w:lastRenderedPageBreak/>
        <w:t>CHAPTER</w:t>
      </w:r>
      <w:r>
        <w:rPr>
          <w:spacing w:val="1"/>
        </w:rPr>
        <w:t xml:space="preserve"> </w:t>
      </w:r>
      <w:r>
        <w:t>-4</w:t>
      </w:r>
    </w:p>
    <w:p w14:paraId="02118017" w14:textId="77777777" w:rsidR="00B22B56" w:rsidRDefault="00E266B6">
      <w:pPr>
        <w:pStyle w:val="Heading2"/>
        <w:spacing w:before="75"/>
        <w:ind w:firstLineChars="550" w:firstLine="1546"/>
      </w:pPr>
      <w:r>
        <w:t>MACHINE LEARNING METHODOLOGY</w:t>
      </w:r>
    </w:p>
    <w:p w14:paraId="746BA3A8" w14:textId="77777777" w:rsidR="00B22B56" w:rsidRDefault="00B22B56">
      <w:pPr>
        <w:pStyle w:val="Heading2"/>
        <w:spacing w:before="75"/>
        <w:ind w:firstLineChars="550" w:firstLine="1546"/>
      </w:pPr>
    </w:p>
    <w:p w14:paraId="607251CD" w14:textId="77777777" w:rsidR="00B22B56" w:rsidRDefault="00E266B6">
      <w:pPr>
        <w:widowControl/>
        <w:numPr>
          <w:ilvl w:val="0"/>
          <w:numId w:val="12"/>
        </w:numPr>
        <w:spacing w:line="480" w:lineRule="auto"/>
        <w:rPr>
          <w:sz w:val="24"/>
          <w:szCs w:val="24"/>
        </w:rPr>
      </w:pPr>
      <w:r>
        <w:rPr>
          <w:rFonts w:ascii="SimSun" w:eastAsia="SimSun" w:hAnsi="SimSun" w:cs="SimSun" w:hint="eastAsia"/>
          <w:sz w:val="24"/>
        </w:rPr>
        <w:t xml:space="preserve"> </w:t>
      </w:r>
      <w:r>
        <w:rPr>
          <w:rStyle w:val="Strong"/>
          <w:sz w:val="24"/>
          <w:szCs w:val="24"/>
        </w:rPr>
        <w:t>Preprocessing</w:t>
      </w:r>
      <w:r>
        <w:rPr>
          <w:sz w:val="24"/>
          <w:szCs w:val="24"/>
        </w:rPr>
        <w:t>: Clean and prepare the dataset by handling missing values and encoding categorical variables.</w:t>
      </w:r>
    </w:p>
    <w:p w14:paraId="1CB91A4A" w14:textId="77777777" w:rsidR="00B22B56" w:rsidRDefault="00E266B6">
      <w:pPr>
        <w:widowControl/>
        <w:numPr>
          <w:ilvl w:val="0"/>
          <w:numId w:val="13"/>
        </w:numPr>
        <w:spacing w:line="480" w:lineRule="auto"/>
        <w:rPr>
          <w:sz w:val="24"/>
          <w:szCs w:val="24"/>
        </w:rPr>
      </w:pPr>
      <w:r>
        <w:rPr>
          <w:rFonts w:eastAsia="Symbol"/>
          <w:sz w:val="24"/>
          <w:szCs w:val="24"/>
        </w:rPr>
        <w:t>·</w:t>
      </w:r>
      <w:r>
        <w:rPr>
          <w:rFonts w:eastAsia="SimSun"/>
          <w:sz w:val="24"/>
          <w:szCs w:val="24"/>
        </w:rPr>
        <w:t xml:space="preserve">  </w:t>
      </w:r>
      <w:r>
        <w:rPr>
          <w:rStyle w:val="Strong"/>
          <w:sz w:val="24"/>
          <w:szCs w:val="24"/>
        </w:rPr>
        <w:t>Model Selection</w:t>
      </w:r>
      <w:r>
        <w:rPr>
          <w:sz w:val="24"/>
          <w:szCs w:val="24"/>
        </w:rPr>
        <w:t>: Utilize Decision Tree and Random Forest classifiers for their interpretability and efficiency in handling large datasets.</w:t>
      </w:r>
    </w:p>
    <w:p w14:paraId="0432432E" w14:textId="77777777" w:rsidR="00B22B56" w:rsidRDefault="00E266B6">
      <w:pPr>
        <w:widowControl/>
        <w:numPr>
          <w:ilvl w:val="0"/>
          <w:numId w:val="13"/>
        </w:numPr>
        <w:spacing w:line="480" w:lineRule="auto"/>
        <w:rPr>
          <w:sz w:val="24"/>
          <w:szCs w:val="24"/>
        </w:rPr>
      </w:pPr>
      <w:r>
        <w:rPr>
          <w:rFonts w:eastAsia="Symbol"/>
          <w:sz w:val="24"/>
          <w:szCs w:val="24"/>
        </w:rPr>
        <w:t>·</w:t>
      </w:r>
      <w:r>
        <w:rPr>
          <w:rFonts w:eastAsia="SimSun"/>
          <w:sz w:val="24"/>
          <w:szCs w:val="24"/>
        </w:rPr>
        <w:t xml:space="preserve">  </w:t>
      </w:r>
      <w:r>
        <w:rPr>
          <w:rStyle w:val="Strong"/>
          <w:sz w:val="24"/>
          <w:szCs w:val="24"/>
        </w:rPr>
        <w:t>Training</w:t>
      </w:r>
      <w:r>
        <w:rPr>
          <w:sz w:val="24"/>
          <w:szCs w:val="24"/>
        </w:rPr>
        <w:t>: Train the models on a subset of the dataset to recognize patterns leading to churn.</w:t>
      </w:r>
    </w:p>
    <w:p w14:paraId="1747FB54" w14:textId="77777777" w:rsidR="00B22B56" w:rsidRDefault="00E266B6">
      <w:pPr>
        <w:widowControl/>
        <w:numPr>
          <w:ilvl w:val="0"/>
          <w:numId w:val="13"/>
        </w:numPr>
        <w:spacing w:line="480" w:lineRule="auto"/>
        <w:rPr>
          <w:sz w:val="24"/>
          <w:szCs w:val="24"/>
        </w:rPr>
      </w:pPr>
      <w:r>
        <w:rPr>
          <w:rFonts w:eastAsia="Symbol"/>
          <w:sz w:val="24"/>
          <w:szCs w:val="24"/>
        </w:rPr>
        <w:t>·</w:t>
      </w:r>
      <w:r>
        <w:rPr>
          <w:rFonts w:eastAsia="SimSun"/>
          <w:sz w:val="24"/>
          <w:szCs w:val="24"/>
        </w:rPr>
        <w:t xml:space="preserve">  </w:t>
      </w:r>
      <w:r>
        <w:rPr>
          <w:rStyle w:val="Strong"/>
          <w:sz w:val="24"/>
          <w:szCs w:val="24"/>
        </w:rPr>
        <w:t>Evaluation</w:t>
      </w:r>
      <w:r>
        <w:rPr>
          <w:sz w:val="24"/>
          <w:szCs w:val="24"/>
        </w:rPr>
        <w:t>: Use accuracy scores, confusion matrices, and classification reports to evaluate model performance.</w:t>
      </w:r>
    </w:p>
    <w:p w14:paraId="3F818129" w14:textId="77777777" w:rsidR="00B22B56" w:rsidRDefault="00E266B6">
      <w:pPr>
        <w:widowControl/>
        <w:numPr>
          <w:ilvl w:val="0"/>
          <w:numId w:val="13"/>
        </w:numPr>
        <w:spacing w:line="480" w:lineRule="auto"/>
        <w:rPr>
          <w:sz w:val="24"/>
          <w:szCs w:val="24"/>
        </w:rPr>
      </w:pPr>
      <w:r>
        <w:rPr>
          <w:rFonts w:eastAsia="Symbol"/>
          <w:sz w:val="24"/>
          <w:szCs w:val="24"/>
        </w:rPr>
        <w:t>·</w:t>
      </w:r>
      <w:r>
        <w:rPr>
          <w:rFonts w:eastAsia="SimSun"/>
          <w:sz w:val="24"/>
          <w:szCs w:val="24"/>
        </w:rPr>
        <w:t xml:space="preserve">  </w:t>
      </w:r>
      <w:r>
        <w:rPr>
          <w:rStyle w:val="Strong"/>
          <w:sz w:val="24"/>
          <w:szCs w:val="24"/>
        </w:rPr>
        <w:t>Visualization</w:t>
      </w:r>
      <w:r>
        <w:rPr>
          <w:sz w:val="24"/>
          <w:szCs w:val="24"/>
        </w:rPr>
        <w:t>: Generate insightful graphs for feature importance and prediction outcomes.</w:t>
      </w:r>
    </w:p>
    <w:p w14:paraId="6644CBD9" w14:textId="77777777" w:rsidR="00B22B56" w:rsidRDefault="00E266B6">
      <w:pPr>
        <w:pStyle w:val="BodyText"/>
        <w:spacing w:before="5" w:line="480" w:lineRule="auto"/>
        <w:ind w:left="100" w:right="136" w:firstLine="720"/>
        <w:jc w:val="both"/>
      </w:pPr>
      <w:r>
        <w:t>redictable</w:t>
      </w:r>
      <w:r>
        <w:rPr>
          <w:spacing w:val="1"/>
        </w:rPr>
        <w:t xml:space="preserve"> </w:t>
      </w:r>
      <w:r>
        <w:t>performance with</w:t>
      </w:r>
      <w:r>
        <w:rPr>
          <w:spacing w:val="-4"/>
        </w:rPr>
        <w:t xml:space="preserve"> </w:t>
      </w:r>
      <w:r>
        <w:t>dynamic</w:t>
      </w:r>
      <w:r>
        <w:rPr>
          <w:spacing w:val="1"/>
        </w:rPr>
        <w:t xml:space="preserve"> </w:t>
      </w:r>
      <w:r>
        <w:t>datasets.</w:t>
      </w:r>
    </w:p>
    <w:p w14:paraId="784D2862" w14:textId="77777777" w:rsidR="00B22B56" w:rsidRDefault="00B22B56">
      <w:pPr>
        <w:pStyle w:val="Heading2"/>
        <w:spacing w:before="65"/>
        <w:ind w:left="3951" w:right="3881" w:hanging="135"/>
        <w:rPr>
          <w:w w:val="95"/>
        </w:rPr>
      </w:pPr>
    </w:p>
    <w:p w14:paraId="43132EAA" w14:textId="77777777" w:rsidR="00B22B56" w:rsidRDefault="00B22B56">
      <w:pPr>
        <w:pStyle w:val="Heading2"/>
        <w:spacing w:before="65"/>
        <w:ind w:left="3951" w:right="3881" w:hanging="135"/>
        <w:rPr>
          <w:w w:val="95"/>
        </w:rPr>
      </w:pPr>
    </w:p>
    <w:p w14:paraId="51F1FB5C" w14:textId="77777777" w:rsidR="00B22B56" w:rsidRDefault="00B22B56">
      <w:pPr>
        <w:pStyle w:val="Heading2"/>
        <w:spacing w:before="65"/>
        <w:ind w:left="3951" w:right="3881" w:hanging="135"/>
        <w:rPr>
          <w:w w:val="95"/>
        </w:rPr>
      </w:pPr>
    </w:p>
    <w:p w14:paraId="4B44DCD3" w14:textId="77777777" w:rsidR="00B22B56" w:rsidRDefault="00B22B56">
      <w:pPr>
        <w:pStyle w:val="Heading2"/>
        <w:spacing w:before="65"/>
        <w:ind w:left="3951" w:right="3881" w:hanging="135"/>
        <w:rPr>
          <w:w w:val="95"/>
        </w:rPr>
      </w:pPr>
    </w:p>
    <w:p w14:paraId="2BD873C7" w14:textId="77777777" w:rsidR="00B22B56" w:rsidRDefault="00B22B56">
      <w:pPr>
        <w:pStyle w:val="Heading2"/>
        <w:spacing w:before="65"/>
        <w:ind w:left="3951" w:right="3881" w:hanging="135"/>
        <w:rPr>
          <w:w w:val="95"/>
        </w:rPr>
      </w:pPr>
    </w:p>
    <w:p w14:paraId="29DE6D11" w14:textId="77777777" w:rsidR="00B22B56" w:rsidRDefault="00B22B56">
      <w:pPr>
        <w:pStyle w:val="Heading2"/>
        <w:spacing w:before="65"/>
        <w:ind w:left="3951" w:right="3881" w:hanging="135"/>
        <w:rPr>
          <w:w w:val="95"/>
        </w:rPr>
      </w:pPr>
    </w:p>
    <w:p w14:paraId="550ADB7F" w14:textId="77777777" w:rsidR="00B22B56" w:rsidRDefault="00B22B56">
      <w:pPr>
        <w:pStyle w:val="Heading2"/>
        <w:spacing w:before="65"/>
        <w:ind w:left="3951" w:right="3881" w:hanging="135"/>
        <w:rPr>
          <w:w w:val="95"/>
        </w:rPr>
      </w:pPr>
    </w:p>
    <w:p w14:paraId="1C938B6E" w14:textId="77777777" w:rsidR="00B22B56" w:rsidRDefault="00B22B56">
      <w:pPr>
        <w:pStyle w:val="Heading2"/>
        <w:spacing w:before="65"/>
        <w:ind w:left="3951" w:right="3881" w:hanging="135"/>
        <w:rPr>
          <w:w w:val="95"/>
        </w:rPr>
      </w:pPr>
    </w:p>
    <w:p w14:paraId="6358AAD7" w14:textId="77777777" w:rsidR="00B22B56" w:rsidRDefault="00B22B56">
      <w:pPr>
        <w:pStyle w:val="Heading2"/>
        <w:spacing w:before="65"/>
        <w:ind w:left="3951" w:right="3881" w:hanging="135"/>
        <w:rPr>
          <w:w w:val="95"/>
        </w:rPr>
      </w:pPr>
    </w:p>
    <w:p w14:paraId="5B9ED691" w14:textId="77777777" w:rsidR="00B22B56" w:rsidRDefault="00B22B56">
      <w:pPr>
        <w:pStyle w:val="Heading2"/>
        <w:spacing w:before="65"/>
        <w:ind w:left="3951" w:right="3881" w:hanging="135"/>
        <w:rPr>
          <w:w w:val="95"/>
        </w:rPr>
      </w:pPr>
    </w:p>
    <w:p w14:paraId="779A580E" w14:textId="77777777" w:rsidR="00B22B56" w:rsidRDefault="00B22B56">
      <w:pPr>
        <w:pStyle w:val="Heading2"/>
        <w:spacing w:before="65"/>
        <w:ind w:left="3951" w:right="3881" w:hanging="135"/>
        <w:rPr>
          <w:w w:val="95"/>
        </w:rPr>
      </w:pPr>
    </w:p>
    <w:p w14:paraId="77311A0D" w14:textId="77777777" w:rsidR="00B22B56" w:rsidRDefault="00B22B56">
      <w:pPr>
        <w:pStyle w:val="Heading2"/>
        <w:spacing w:before="65"/>
        <w:ind w:left="3951" w:right="3881" w:hanging="135"/>
        <w:rPr>
          <w:w w:val="95"/>
        </w:rPr>
      </w:pPr>
    </w:p>
    <w:p w14:paraId="31C1666D" w14:textId="77777777" w:rsidR="00B22B56" w:rsidRDefault="00B22B56">
      <w:pPr>
        <w:pStyle w:val="Heading2"/>
        <w:spacing w:before="65"/>
        <w:ind w:left="3951" w:right="3881" w:hanging="135"/>
        <w:rPr>
          <w:w w:val="95"/>
        </w:rPr>
      </w:pPr>
    </w:p>
    <w:p w14:paraId="63832742" w14:textId="77777777" w:rsidR="00B22B56" w:rsidRDefault="00B22B56">
      <w:pPr>
        <w:pStyle w:val="Heading2"/>
        <w:spacing w:before="65"/>
        <w:ind w:left="3951" w:right="3881" w:hanging="135"/>
        <w:rPr>
          <w:w w:val="95"/>
        </w:rPr>
      </w:pPr>
    </w:p>
    <w:p w14:paraId="3985E9A4" w14:textId="77777777" w:rsidR="00B22B56" w:rsidRDefault="00B22B56">
      <w:pPr>
        <w:pStyle w:val="Heading2"/>
        <w:spacing w:before="65"/>
        <w:ind w:left="3951" w:right="3881" w:hanging="135"/>
        <w:rPr>
          <w:w w:val="95"/>
        </w:rPr>
      </w:pPr>
    </w:p>
    <w:p w14:paraId="61610A2C" w14:textId="77777777" w:rsidR="00B22B56" w:rsidRDefault="00B22B56">
      <w:pPr>
        <w:pStyle w:val="Heading2"/>
        <w:spacing w:before="65"/>
        <w:ind w:left="3951" w:right="3881" w:hanging="135"/>
        <w:rPr>
          <w:w w:val="95"/>
        </w:rPr>
      </w:pPr>
    </w:p>
    <w:p w14:paraId="62D032C4" w14:textId="77777777" w:rsidR="00B22B56" w:rsidRDefault="00B22B56">
      <w:pPr>
        <w:pStyle w:val="Heading2"/>
        <w:spacing w:before="65"/>
        <w:ind w:left="3951" w:right="3881" w:hanging="135"/>
        <w:rPr>
          <w:w w:val="95"/>
        </w:rPr>
      </w:pPr>
    </w:p>
    <w:p w14:paraId="683881E9" w14:textId="77777777" w:rsidR="00B22B56" w:rsidRDefault="00B22B56">
      <w:pPr>
        <w:pStyle w:val="Heading2"/>
        <w:spacing w:before="65"/>
        <w:ind w:left="3951" w:right="3881" w:hanging="135"/>
        <w:rPr>
          <w:w w:val="95"/>
        </w:rPr>
      </w:pPr>
    </w:p>
    <w:p w14:paraId="5ADCB962" w14:textId="77777777" w:rsidR="00B22B56" w:rsidRDefault="00B22B56">
      <w:pPr>
        <w:pStyle w:val="Heading2"/>
        <w:spacing w:before="65"/>
        <w:ind w:left="3951" w:right="3881" w:hanging="135"/>
        <w:rPr>
          <w:w w:val="95"/>
        </w:rPr>
      </w:pPr>
    </w:p>
    <w:p w14:paraId="60C0DA76" w14:textId="77777777" w:rsidR="00B22B56" w:rsidRDefault="00E266B6">
      <w:pPr>
        <w:pStyle w:val="Heading2"/>
        <w:spacing w:before="65"/>
        <w:ind w:left="3951" w:right="3881" w:hanging="135"/>
      </w:pPr>
      <w:r>
        <w:rPr>
          <w:w w:val="95"/>
        </w:rPr>
        <w:lastRenderedPageBreak/>
        <w:t>CHAPTER-5</w:t>
      </w:r>
      <w:r>
        <w:rPr>
          <w:spacing w:val="1"/>
          <w:w w:val="95"/>
        </w:rPr>
        <w:t xml:space="preserve"> </w:t>
      </w:r>
      <w:r>
        <w:t>MODULES</w:t>
      </w:r>
    </w:p>
    <w:p w14:paraId="6189D65A" w14:textId="17FA945D" w:rsidR="00B22B56" w:rsidRDefault="00E266B6">
      <w:pPr>
        <w:pStyle w:val="Heading4"/>
        <w:widowControl/>
        <w:spacing w:line="360" w:lineRule="auto"/>
      </w:pPr>
      <w:r>
        <w:rPr>
          <w:rStyle w:val="Strong"/>
          <w:b/>
          <w:bCs/>
        </w:rPr>
        <w:t xml:space="preserve">1. Data </w:t>
      </w:r>
      <w:r w:rsidR="002857A7">
        <w:rPr>
          <w:rStyle w:val="Strong"/>
          <w:b/>
          <w:bCs/>
        </w:rPr>
        <w:t>Fetching M</w:t>
      </w:r>
      <w:r w:rsidR="000047EB">
        <w:rPr>
          <w:rStyle w:val="Strong"/>
          <w:b/>
          <w:bCs/>
        </w:rPr>
        <w:t>odule</w:t>
      </w:r>
    </w:p>
    <w:p w14:paraId="4884CD54" w14:textId="6AE7CC8F" w:rsidR="002857A7" w:rsidRDefault="00E266B6" w:rsidP="002857A7">
      <w:pPr>
        <w:widowControl/>
        <w:numPr>
          <w:ilvl w:val="0"/>
          <w:numId w:val="14"/>
        </w:numPr>
        <w:spacing w:beforeAutospacing="1" w:afterAutospacing="1" w:line="276" w:lineRule="auto"/>
      </w:pPr>
      <w:r>
        <w:rPr>
          <w:rStyle w:val="Strong"/>
        </w:rPr>
        <w:t>Description</w:t>
      </w:r>
      <w:r>
        <w:t>:</w:t>
      </w:r>
      <w:r>
        <w:br/>
      </w:r>
      <w:r w:rsidR="002857A7" w:rsidRPr="002857A7">
        <w:rPr>
          <w:rFonts w:ascii="Segoe UI" w:hAnsi="Segoe UI" w:cs="Segoe UI"/>
          <w:color w:val="0D0D0D"/>
          <w:shd w:val="clear" w:color="auto" w:fill="FFFFFF"/>
        </w:rPr>
        <w:t>This component is responsible for retrieving historical stock data from Yahoo Finance, based on user-defined inputs such as stock tickers and the desired date range. It ensures the dashboard is populated with accurate and up-to-date market data</w:t>
      </w:r>
    </w:p>
    <w:p w14:paraId="62E0BE5E" w14:textId="2EFC9446" w:rsidR="00B22B56" w:rsidRDefault="00E266B6" w:rsidP="002857A7">
      <w:pPr>
        <w:widowControl/>
        <w:spacing w:beforeAutospacing="1" w:afterAutospacing="1" w:line="360" w:lineRule="auto"/>
        <w:ind w:left="360"/>
      </w:pPr>
      <w:r>
        <w:rPr>
          <w:rStyle w:val="Strong"/>
        </w:rPr>
        <w:t xml:space="preserve">2. </w:t>
      </w:r>
      <w:r w:rsidR="000047EB">
        <w:rPr>
          <w:rStyle w:val="Strong"/>
        </w:rPr>
        <w:t>Prediction Module</w:t>
      </w:r>
    </w:p>
    <w:p w14:paraId="71ED9BF7" w14:textId="77777777" w:rsidR="000047EB" w:rsidRPr="000047EB" w:rsidRDefault="00E266B6" w:rsidP="000047EB">
      <w:pPr>
        <w:widowControl/>
        <w:numPr>
          <w:ilvl w:val="0"/>
          <w:numId w:val="15"/>
        </w:numPr>
        <w:spacing w:beforeAutospacing="1" w:afterAutospacing="1" w:line="276" w:lineRule="auto"/>
      </w:pPr>
      <w:r>
        <w:rPr>
          <w:rStyle w:val="Strong"/>
        </w:rPr>
        <w:t>Description</w:t>
      </w:r>
      <w:r>
        <w:t>:</w:t>
      </w:r>
      <w:r>
        <w:br/>
      </w:r>
      <w:r w:rsidR="000047EB">
        <w:rPr>
          <w:rFonts w:ascii="Segoe UI" w:hAnsi="Segoe UI" w:cs="Segoe UI"/>
          <w:color w:val="0D0D0D"/>
          <w:shd w:val="clear" w:color="auto" w:fill="FFFFFF"/>
        </w:rPr>
        <w:t>Leveraging the trained model, this module generates stock price forecasts for the next 30 days, providing users with a predictive view of future market performance based on historical data.</w:t>
      </w:r>
    </w:p>
    <w:p w14:paraId="22FDE188" w14:textId="393BE852" w:rsidR="00B22B56" w:rsidRDefault="00E266B6" w:rsidP="000047EB">
      <w:pPr>
        <w:widowControl/>
        <w:spacing w:beforeAutospacing="1" w:afterAutospacing="1" w:line="360" w:lineRule="auto"/>
        <w:ind w:left="360"/>
      </w:pPr>
      <w:r>
        <w:rPr>
          <w:rStyle w:val="Strong"/>
        </w:rPr>
        <w:t xml:space="preserve">3. </w:t>
      </w:r>
      <w:r w:rsidR="000047EB">
        <w:rPr>
          <w:rStyle w:val="Strong"/>
        </w:rPr>
        <w:t>Visualizaion Module</w:t>
      </w:r>
    </w:p>
    <w:p w14:paraId="58FED485" w14:textId="7024B248" w:rsidR="000047EB" w:rsidRDefault="00E266B6" w:rsidP="000047EB">
      <w:pPr>
        <w:widowControl/>
        <w:numPr>
          <w:ilvl w:val="0"/>
          <w:numId w:val="17"/>
        </w:numPr>
        <w:spacing w:beforeAutospacing="1" w:afterAutospacing="1" w:line="276" w:lineRule="auto"/>
      </w:pPr>
      <w:r>
        <w:rPr>
          <w:rStyle w:val="Strong"/>
        </w:rPr>
        <w:t>Descriptio</w:t>
      </w:r>
      <w:r w:rsidR="000047EB">
        <w:rPr>
          <w:rStyle w:val="Strong"/>
        </w:rPr>
        <w:t>n:</w:t>
      </w:r>
      <w:r w:rsidR="000047EB">
        <w:rPr>
          <w:rFonts w:ascii="Segoe UI" w:hAnsi="Segoe UI" w:cs="Segoe UI"/>
          <w:color w:val="0D0D0D"/>
          <w:shd w:val="clear" w:color="auto" w:fill="FFFFFF"/>
        </w:rPr>
        <w:t xml:space="preserve"> </w:t>
      </w:r>
      <w:r w:rsidR="000047EB" w:rsidRPr="000047EB">
        <w:rPr>
          <w:rFonts w:ascii="Segoe UI" w:hAnsi="Segoe UI" w:cs="Segoe UI"/>
          <w:color w:val="0D0D0D"/>
          <w:shd w:val="clear" w:color="auto" w:fill="FFFFFF"/>
        </w:rPr>
        <w:t>This module handles the display of various charts and metrics, including stock price charts (both actual and predicted), portfolio performance metrics (such as return, volatility, and Sharpe ratio), and a pie chart for portfolio allocation. The visualizations are interactive, allowing users to explore the data in real-time.</w:t>
      </w:r>
    </w:p>
    <w:p w14:paraId="056609ED" w14:textId="4E76198B" w:rsidR="000047EB" w:rsidRDefault="000047EB" w:rsidP="000047EB">
      <w:pPr>
        <w:widowControl/>
        <w:tabs>
          <w:tab w:val="left" w:pos="720"/>
        </w:tabs>
        <w:spacing w:beforeAutospacing="1" w:afterAutospacing="1" w:line="276" w:lineRule="auto"/>
        <w:rPr>
          <w:b/>
          <w:bCs/>
        </w:rPr>
      </w:pPr>
      <w:r>
        <w:rPr>
          <w:b/>
          <w:bCs/>
        </w:rPr>
        <w:t xml:space="preserve">    </w:t>
      </w:r>
      <w:r w:rsidRPr="000047EB">
        <w:rPr>
          <w:b/>
          <w:bCs/>
        </w:rPr>
        <w:t>4.User Interface Module</w:t>
      </w:r>
    </w:p>
    <w:p w14:paraId="23BEC1EA" w14:textId="629EFD7E" w:rsidR="000047EB" w:rsidRPr="000047EB" w:rsidRDefault="000047EB" w:rsidP="000047EB">
      <w:pPr>
        <w:pStyle w:val="ListParagraph"/>
        <w:widowControl/>
        <w:numPr>
          <w:ilvl w:val="0"/>
          <w:numId w:val="22"/>
        </w:numPr>
        <w:tabs>
          <w:tab w:val="left" w:pos="720"/>
        </w:tabs>
        <w:spacing w:beforeAutospacing="1" w:afterAutospacing="1" w:line="276" w:lineRule="auto"/>
        <w:rPr>
          <w:b/>
          <w:bCs/>
        </w:rPr>
      </w:pPr>
      <w:r>
        <w:rPr>
          <w:b/>
          <w:bCs/>
        </w:rPr>
        <w:t xml:space="preserve">Description: </w:t>
      </w:r>
      <w:r>
        <w:rPr>
          <w:rFonts w:ascii="Segoe UI" w:hAnsi="Segoe UI" w:cs="Segoe UI"/>
          <w:color w:val="0D0D0D"/>
          <w:shd w:val="clear" w:color="auto" w:fill="FFFFFF"/>
        </w:rPr>
        <w:t>The UI module manages the user interaction layer of the dashboard. It captures user inputs like stock tickers and date ranges and dynamically updates the dashboard with new data and predictions, ensuring real-time updates and seamless navigation for the user.</w:t>
      </w:r>
    </w:p>
    <w:p w14:paraId="1486B3C8" w14:textId="354FFA95" w:rsidR="00B22B56" w:rsidRDefault="00B22B56">
      <w:pPr>
        <w:pStyle w:val="BodyText"/>
        <w:spacing w:before="1" w:line="484" w:lineRule="auto"/>
        <w:ind w:left="100" w:right="956"/>
        <w:jc w:val="both"/>
      </w:pPr>
    </w:p>
    <w:p w14:paraId="0EABBE86" w14:textId="77777777" w:rsidR="00B22B56" w:rsidRDefault="00B22B56">
      <w:pPr>
        <w:spacing w:line="484" w:lineRule="auto"/>
        <w:jc w:val="both"/>
        <w:sectPr w:rsidR="00B22B56">
          <w:footerReference w:type="default" r:id="rId22"/>
          <w:pgSz w:w="11920" w:h="16860"/>
          <w:pgMar w:top="1360" w:right="740" w:bottom="1800" w:left="1340" w:header="0" w:footer="1617" w:gutter="0"/>
          <w:cols w:space="720"/>
        </w:sectPr>
      </w:pPr>
    </w:p>
    <w:p w14:paraId="6DB8DD5D" w14:textId="77777777" w:rsidR="00B22B56" w:rsidRDefault="00B22B56">
      <w:pPr>
        <w:pStyle w:val="BodyText"/>
        <w:rPr>
          <w:sz w:val="30"/>
        </w:rPr>
      </w:pPr>
    </w:p>
    <w:p w14:paraId="68112BF3" w14:textId="77777777" w:rsidR="00B22B56" w:rsidRDefault="00B22B56">
      <w:pPr>
        <w:pStyle w:val="BodyText"/>
        <w:rPr>
          <w:sz w:val="30"/>
        </w:rPr>
      </w:pPr>
    </w:p>
    <w:p w14:paraId="75CFEA28" w14:textId="77777777" w:rsidR="00B22B56" w:rsidRDefault="00B22B56">
      <w:pPr>
        <w:pStyle w:val="BodyText"/>
        <w:spacing w:before="9"/>
        <w:rPr>
          <w:sz w:val="28"/>
        </w:rPr>
      </w:pPr>
    </w:p>
    <w:p w14:paraId="4456FB6A" w14:textId="77777777" w:rsidR="00B22B56" w:rsidRDefault="00E266B6">
      <w:pPr>
        <w:pStyle w:val="Heading2"/>
        <w:numPr>
          <w:ilvl w:val="1"/>
          <w:numId w:val="18"/>
        </w:numPr>
        <w:tabs>
          <w:tab w:val="left" w:pos="523"/>
        </w:tabs>
      </w:pPr>
      <w:r>
        <w:t>CONCLUSION</w:t>
      </w:r>
    </w:p>
    <w:p w14:paraId="57F7E726" w14:textId="77777777" w:rsidR="00B22B56" w:rsidRDefault="00E266B6">
      <w:pPr>
        <w:spacing w:before="75" w:line="350" w:lineRule="auto"/>
        <w:ind w:left="100" w:right="2716" w:firstLine="1421"/>
        <w:rPr>
          <w:b/>
          <w:sz w:val="28"/>
        </w:rPr>
      </w:pPr>
      <w:r>
        <w:br w:type="column"/>
      </w:r>
      <w:r>
        <w:rPr>
          <w:b/>
          <w:sz w:val="28"/>
        </w:rPr>
        <w:t>CHAPTER</w:t>
      </w:r>
      <w:r>
        <w:rPr>
          <w:b/>
          <w:spacing w:val="1"/>
          <w:sz w:val="28"/>
        </w:rPr>
        <w:t xml:space="preserve"> </w:t>
      </w:r>
      <w:r>
        <w:rPr>
          <w:b/>
          <w:sz w:val="28"/>
        </w:rPr>
        <w:t>6</w:t>
      </w:r>
      <w:r>
        <w:rPr>
          <w:b/>
          <w:spacing w:val="1"/>
          <w:sz w:val="28"/>
        </w:rPr>
        <w:t xml:space="preserve"> </w:t>
      </w:r>
      <w:r>
        <w:rPr>
          <w:b/>
          <w:sz w:val="28"/>
        </w:rPr>
        <w:t>CONCLUSION</w:t>
      </w:r>
      <w:r>
        <w:rPr>
          <w:b/>
          <w:spacing w:val="-4"/>
          <w:sz w:val="28"/>
        </w:rPr>
        <w:t xml:space="preserve"> </w:t>
      </w:r>
      <w:r>
        <w:rPr>
          <w:b/>
          <w:sz w:val="28"/>
        </w:rPr>
        <w:t>&amp;</w:t>
      </w:r>
      <w:r>
        <w:rPr>
          <w:b/>
          <w:spacing w:val="-9"/>
          <w:sz w:val="28"/>
        </w:rPr>
        <w:t xml:space="preserve"> </w:t>
      </w:r>
      <w:r>
        <w:rPr>
          <w:b/>
          <w:sz w:val="28"/>
        </w:rPr>
        <w:t>FUTURE</w:t>
      </w:r>
      <w:r>
        <w:rPr>
          <w:b/>
          <w:spacing w:val="-7"/>
          <w:sz w:val="28"/>
        </w:rPr>
        <w:t xml:space="preserve"> </w:t>
      </w:r>
      <w:r>
        <w:rPr>
          <w:b/>
          <w:sz w:val="28"/>
        </w:rPr>
        <w:t>SCOPE</w:t>
      </w:r>
    </w:p>
    <w:p w14:paraId="5C6B8E3F" w14:textId="77777777" w:rsidR="00B22B56" w:rsidRDefault="00B22B56">
      <w:pPr>
        <w:spacing w:line="350" w:lineRule="auto"/>
        <w:rPr>
          <w:sz w:val="28"/>
        </w:rPr>
        <w:sectPr w:rsidR="00B22B56">
          <w:footerReference w:type="default" r:id="rId23"/>
          <w:pgSz w:w="11920" w:h="16860"/>
          <w:pgMar w:top="740" w:right="740" w:bottom="280" w:left="1340" w:header="0" w:footer="0" w:gutter="0"/>
          <w:cols w:num="2" w:space="720" w:equalWidth="0">
            <w:col w:w="2453" w:space="145"/>
            <w:col w:w="7242"/>
          </w:cols>
        </w:sectPr>
      </w:pPr>
    </w:p>
    <w:p w14:paraId="253CE0E1" w14:textId="77777777" w:rsidR="00B22B56" w:rsidRDefault="00B22B56">
      <w:pPr>
        <w:pStyle w:val="BodyText"/>
        <w:spacing w:before="8"/>
        <w:rPr>
          <w:b/>
          <w:sz w:val="19"/>
        </w:rPr>
      </w:pPr>
    </w:p>
    <w:p w14:paraId="5176AEFC" w14:textId="77777777" w:rsidR="000047EB" w:rsidRPr="000047EB" w:rsidRDefault="000047EB" w:rsidP="000047EB">
      <w:pPr>
        <w:pStyle w:val="BodyText"/>
        <w:spacing w:before="6" w:line="276" w:lineRule="auto"/>
        <w:rPr>
          <w:rFonts w:eastAsia="SimSun"/>
          <w:sz w:val="32"/>
          <w:szCs w:val="32"/>
          <w:lang w:val="en-IN"/>
        </w:rPr>
      </w:pPr>
      <w:r w:rsidRPr="000047EB">
        <w:rPr>
          <w:rFonts w:eastAsia="SimSun"/>
          <w:sz w:val="32"/>
          <w:szCs w:val="32"/>
        </w:rPr>
        <w:t>The proposed system provides an interactive financial dashboard that visualizes stock data, calculates portfolio metrics, and predicts future stock prices using Linear Regression. It offers real-time insights, aiding users in making informed investment decisions.</w:t>
      </w:r>
    </w:p>
    <w:p w14:paraId="2DDD24B2" w14:textId="77777777" w:rsidR="00B22B56" w:rsidRDefault="00B22B56">
      <w:pPr>
        <w:pStyle w:val="BodyText"/>
        <w:spacing w:before="6" w:line="360" w:lineRule="auto"/>
        <w:rPr>
          <w:rFonts w:eastAsia="SimSun"/>
        </w:rPr>
      </w:pPr>
    </w:p>
    <w:p w14:paraId="17D58FA4" w14:textId="77777777" w:rsidR="00B22B56" w:rsidRDefault="00E266B6">
      <w:pPr>
        <w:pStyle w:val="Heading2"/>
        <w:numPr>
          <w:ilvl w:val="1"/>
          <w:numId w:val="18"/>
        </w:numPr>
        <w:tabs>
          <w:tab w:val="left" w:pos="523"/>
        </w:tabs>
      </w:pPr>
      <w:r>
        <w:t>FUTURE</w:t>
      </w:r>
      <w:r>
        <w:rPr>
          <w:spacing w:val="-2"/>
        </w:rPr>
        <w:t xml:space="preserve"> </w:t>
      </w:r>
      <w:r>
        <w:t>SCOPE</w:t>
      </w:r>
    </w:p>
    <w:p w14:paraId="76F44B49" w14:textId="77777777" w:rsidR="00B22B56" w:rsidRDefault="00B22B56">
      <w:pPr>
        <w:pStyle w:val="Heading2"/>
        <w:tabs>
          <w:tab w:val="left" w:pos="523"/>
        </w:tabs>
        <w:ind w:left="0"/>
      </w:pPr>
    </w:p>
    <w:p w14:paraId="7E288608" w14:textId="77777777" w:rsidR="000047EB" w:rsidRPr="000047EB" w:rsidRDefault="000047EB" w:rsidP="000047EB">
      <w:pPr>
        <w:pStyle w:val="BodyText"/>
        <w:numPr>
          <w:ilvl w:val="0"/>
          <w:numId w:val="23"/>
        </w:numPr>
        <w:spacing w:before="166" w:line="276" w:lineRule="auto"/>
        <w:ind w:right="101"/>
        <w:rPr>
          <w:rFonts w:ascii="Calibri"/>
          <w:sz w:val="28"/>
          <w:szCs w:val="28"/>
          <w:lang w:val="en-IN"/>
        </w:rPr>
      </w:pPr>
      <w:r w:rsidRPr="000047EB">
        <w:rPr>
          <w:rFonts w:ascii="Calibri"/>
          <w:b/>
          <w:bCs/>
          <w:sz w:val="28"/>
          <w:szCs w:val="28"/>
        </w:rPr>
        <w:t>Advanced Prediction Models</w:t>
      </w:r>
      <w:r w:rsidRPr="000047EB">
        <w:rPr>
          <w:rFonts w:ascii="Calibri"/>
          <w:sz w:val="28"/>
          <w:szCs w:val="28"/>
        </w:rPr>
        <w:t>: Implement more sophisticated models like ARIMA or LSTM for better accuracy in time-series forecasting.</w:t>
      </w:r>
    </w:p>
    <w:p w14:paraId="73AAEB4C" w14:textId="77777777" w:rsidR="000047EB" w:rsidRPr="000047EB" w:rsidRDefault="000047EB" w:rsidP="000047EB">
      <w:pPr>
        <w:pStyle w:val="BodyText"/>
        <w:numPr>
          <w:ilvl w:val="0"/>
          <w:numId w:val="23"/>
        </w:numPr>
        <w:spacing w:before="166" w:line="276" w:lineRule="auto"/>
        <w:ind w:right="101"/>
        <w:rPr>
          <w:rFonts w:ascii="Calibri"/>
          <w:sz w:val="28"/>
          <w:szCs w:val="28"/>
          <w:lang w:val="en-IN"/>
        </w:rPr>
      </w:pPr>
      <w:r w:rsidRPr="000047EB">
        <w:rPr>
          <w:rFonts w:ascii="Calibri"/>
          <w:b/>
          <w:bCs/>
          <w:sz w:val="28"/>
          <w:szCs w:val="28"/>
        </w:rPr>
        <w:t>Real-Time Data Integration</w:t>
      </w:r>
      <w:r w:rsidRPr="000047EB">
        <w:rPr>
          <w:rFonts w:ascii="Calibri"/>
          <w:sz w:val="28"/>
          <w:szCs w:val="28"/>
        </w:rPr>
        <w:t>: Incorporate live stock data updates for continuous monitoring.</w:t>
      </w:r>
    </w:p>
    <w:p w14:paraId="7F11AF54" w14:textId="77777777" w:rsidR="000047EB" w:rsidRPr="000047EB" w:rsidRDefault="000047EB" w:rsidP="000047EB">
      <w:pPr>
        <w:pStyle w:val="BodyText"/>
        <w:numPr>
          <w:ilvl w:val="0"/>
          <w:numId w:val="23"/>
        </w:numPr>
        <w:spacing w:before="166" w:line="276" w:lineRule="auto"/>
        <w:ind w:right="101"/>
        <w:rPr>
          <w:rFonts w:ascii="Calibri"/>
          <w:sz w:val="28"/>
          <w:szCs w:val="28"/>
          <w:lang w:val="en-IN"/>
        </w:rPr>
      </w:pPr>
      <w:r w:rsidRPr="000047EB">
        <w:rPr>
          <w:rFonts w:ascii="Calibri"/>
          <w:b/>
          <w:bCs/>
          <w:sz w:val="28"/>
          <w:szCs w:val="28"/>
        </w:rPr>
        <w:t>Portfolio Optimization</w:t>
      </w:r>
      <w:r w:rsidRPr="000047EB">
        <w:rPr>
          <w:rFonts w:ascii="Calibri"/>
          <w:sz w:val="28"/>
          <w:szCs w:val="28"/>
        </w:rPr>
        <w:t>: Add features for dynamic portfolio adjustments based on predicted performance and risk factors.</w:t>
      </w:r>
    </w:p>
    <w:p w14:paraId="648018EF" w14:textId="77777777" w:rsidR="000047EB" w:rsidRPr="000047EB" w:rsidRDefault="000047EB" w:rsidP="000047EB">
      <w:pPr>
        <w:pStyle w:val="BodyText"/>
        <w:numPr>
          <w:ilvl w:val="0"/>
          <w:numId w:val="23"/>
        </w:numPr>
        <w:spacing w:before="166" w:line="276" w:lineRule="auto"/>
        <w:ind w:right="101"/>
        <w:rPr>
          <w:rFonts w:ascii="Calibri"/>
          <w:sz w:val="28"/>
          <w:szCs w:val="28"/>
          <w:lang w:val="en-IN"/>
        </w:rPr>
      </w:pPr>
      <w:r w:rsidRPr="000047EB">
        <w:rPr>
          <w:rFonts w:ascii="Calibri"/>
          <w:b/>
          <w:bCs/>
          <w:sz w:val="28"/>
          <w:szCs w:val="28"/>
        </w:rPr>
        <w:t>User Customization</w:t>
      </w:r>
      <w:r w:rsidRPr="000047EB">
        <w:rPr>
          <w:rFonts w:ascii="Calibri"/>
          <w:sz w:val="28"/>
          <w:szCs w:val="28"/>
        </w:rPr>
        <w:t>: Allow users to set specific criteria for prediction models and metrics.</w:t>
      </w:r>
    </w:p>
    <w:p w14:paraId="677C1885" w14:textId="77777777" w:rsidR="00B22B56" w:rsidRDefault="00B22B56">
      <w:pPr>
        <w:pStyle w:val="BodyText"/>
        <w:spacing w:before="166" w:line="360" w:lineRule="auto"/>
        <w:ind w:left="100" w:right="101" w:firstLine="864"/>
        <w:rPr>
          <w:rFonts w:ascii="Calibri"/>
        </w:rPr>
      </w:pPr>
    </w:p>
    <w:p w14:paraId="1EC59703" w14:textId="77777777" w:rsidR="00B22B56" w:rsidRDefault="00B22B56">
      <w:pPr>
        <w:spacing w:line="211" w:lineRule="exact"/>
        <w:ind w:left="2953" w:right="2965"/>
        <w:jc w:val="center"/>
        <w:rPr>
          <w:sz w:val="20"/>
        </w:rPr>
      </w:pPr>
    </w:p>
    <w:p w14:paraId="1D3F08C3" w14:textId="77777777" w:rsidR="00B22B56" w:rsidRDefault="00B22B56">
      <w:pPr>
        <w:spacing w:line="211" w:lineRule="exact"/>
        <w:ind w:left="2953" w:right="2965"/>
        <w:jc w:val="center"/>
        <w:rPr>
          <w:sz w:val="20"/>
        </w:rPr>
      </w:pPr>
    </w:p>
    <w:p w14:paraId="163FDCEF" w14:textId="77777777" w:rsidR="00B22B56" w:rsidRDefault="00B22B56">
      <w:pPr>
        <w:spacing w:line="211" w:lineRule="exact"/>
        <w:ind w:left="2953" w:right="2965"/>
        <w:jc w:val="center"/>
        <w:rPr>
          <w:sz w:val="20"/>
        </w:rPr>
      </w:pPr>
    </w:p>
    <w:p w14:paraId="2B0B8A3A" w14:textId="77777777" w:rsidR="00B22B56" w:rsidRDefault="00B22B56">
      <w:pPr>
        <w:spacing w:line="211" w:lineRule="exact"/>
        <w:ind w:left="2953" w:right="2965"/>
        <w:jc w:val="center"/>
        <w:rPr>
          <w:sz w:val="20"/>
        </w:rPr>
      </w:pPr>
    </w:p>
    <w:p w14:paraId="74C29EE5" w14:textId="77777777" w:rsidR="00B22B56" w:rsidRDefault="00B22B56">
      <w:pPr>
        <w:spacing w:line="211" w:lineRule="exact"/>
        <w:ind w:left="2953" w:right="2965"/>
        <w:jc w:val="center"/>
        <w:rPr>
          <w:sz w:val="20"/>
        </w:rPr>
      </w:pPr>
    </w:p>
    <w:p w14:paraId="6956B080" w14:textId="77777777" w:rsidR="00B22B56" w:rsidRDefault="00B22B56">
      <w:pPr>
        <w:spacing w:line="211" w:lineRule="exact"/>
        <w:ind w:left="2953" w:right="2965"/>
        <w:jc w:val="center"/>
        <w:rPr>
          <w:sz w:val="20"/>
        </w:rPr>
      </w:pPr>
    </w:p>
    <w:p w14:paraId="3DBDFB56" w14:textId="77777777" w:rsidR="00B22B56" w:rsidRDefault="00B22B56">
      <w:pPr>
        <w:spacing w:line="211" w:lineRule="exact"/>
        <w:ind w:left="2953" w:right="2965"/>
        <w:jc w:val="center"/>
        <w:rPr>
          <w:sz w:val="20"/>
        </w:rPr>
      </w:pPr>
    </w:p>
    <w:p w14:paraId="3C5FEE1B" w14:textId="77777777" w:rsidR="00B22B56" w:rsidRDefault="00B22B56">
      <w:pPr>
        <w:spacing w:line="211" w:lineRule="exact"/>
        <w:ind w:left="2953" w:right="2965"/>
        <w:jc w:val="center"/>
        <w:rPr>
          <w:sz w:val="20"/>
        </w:rPr>
      </w:pPr>
    </w:p>
    <w:p w14:paraId="473E4FCF" w14:textId="77777777" w:rsidR="00B22B56" w:rsidRDefault="00B22B56">
      <w:pPr>
        <w:spacing w:line="211" w:lineRule="exact"/>
        <w:ind w:left="2953" w:right="2965"/>
        <w:jc w:val="center"/>
        <w:rPr>
          <w:sz w:val="20"/>
        </w:rPr>
      </w:pPr>
    </w:p>
    <w:p w14:paraId="3C889569" w14:textId="77777777" w:rsidR="00B22B56" w:rsidRDefault="00B22B56">
      <w:pPr>
        <w:spacing w:line="211" w:lineRule="exact"/>
        <w:ind w:left="2953" w:right="2965"/>
        <w:jc w:val="center"/>
        <w:rPr>
          <w:sz w:val="20"/>
        </w:rPr>
      </w:pPr>
    </w:p>
    <w:p w14:paraId="5ED8B57C" w14:textId="77777777" w:rsidR="00B22B56" w:rsidRDefault="00B22B56">
      <w:pPr>
        <w:spacing w:line="211" w:lineRule="exact"/>
        <w:ind w:left="2953" w:right="2965"/>
        <w:jc w:val="center"/>
        <w:rPr>
          <w:sz w:val="20"/>
        </w:rPr>
      </w:pPr>
    </w:p>
    <w:p w14:paraId="3AB735CE" w14:textId="77777777" w:rsidR="00B22B56" w:rsidRDefault="00B22B56">
      <w:pPr>
        <w:spacing w:line="211" w:lineRule="exact"/>
        <w:ind w:left="2953" w:right="2965"/>
        <w:jc w:val="center"/>
        <w:rPr>
          <w:sz w:val="20"/>
        </w:rPr>
      </w:pPr>
    </w:p>
    <w:p w14:paraId="2197FEEC" w14:textId="77777777" w:rsidR="00B22B56" w:rsidRDefault="00B22B56">
      <w:pPr>
        <w:spacing w:line="211" w:lineRule="exact"/>
        <w:ind w:left="2953" w:right="2965"/>
        <w:jc w:val="center"/>
        <w:rPr>
          <w:sz w:val="20"/>
        </w:rPr>
      </w:pPr>
    </w:p>
    <w:p w14:paraId="5F1B6A77" w14:textId="77777777" w:rsidR="00B22B56" w:rsidRDefault="00B22B56">
      <w:pPr>
        <w:spacing w:line="211" w:lineRule="exact"/>
        <w:ind w:left="2953" w:right="2965"/>
        <w:jc w:val="center"/>
        <w:rPr>
          <w:sz w:val="20"/>
        </w:rPr>
      </w:pPr>
    </w:p>
    <w:p w14:paraId="39D0430E" w14:textId="77777777" w:rsidR="00B22B56" w:rsidRDefault="00B22B56">
      <w:pPr>
        <w:spacing w:line="211" w:lineRule="exact"/>
        <w:ind w:left="2953" w:right="2965"/>
        <w:jc w:val="center"/>
        <w:rPr>
          <w:sz w:val="20"/>
        </w:rPr>
      </w:pPr>
    </w:p>
    <w:p w14:paraId="05A9322D" w14:textId="77777777" w:rsidR="00B22B56" w:rsidRDefault="00B22B56">
      <w:pPr>
        <w:spacing w:line="211" w:lineRule="exact"/>
        <w:ind w:left="2953" w:right="2965"/>
        <w:jc w:val="center"/>
        <w:rPr>
          <w:sz w:val="20"/>
        </w:rPr>
      </w:pPr>
    </w:p>
    <w:p w14:paraId="46F6A3C4" w14:textId="77777777" w:rsidR="00B22B56" w:rsidRDefault="00B22B56">
      <w:pPr>
        <w:spacing w:line="211" w:lineRule="exact"/>
        <w:ind w:left="2953" w:right="2965"/>
        <w:jc w:val="center"/>
        <w:rPr>
          <w:sz w:val="20"/>
        </w:rPr>
      </w:pPr>
    </w:p>
    <w:p w14:paraId="7EF5719D" w14:textId="77777777" w:rsidR="00B22B56" w:rsidRDefault="00B22B56">
      <w:pPr>
        <w:spacing w:line="211" w:lineRule="exact"/>
        <w:ind w:left="2953" w:right="2965"/>
        <w:jc w:val="center"/>
        <w:rPr>
          <w:sz w:val="20"/>
        </w:rPr>
      </w:pPr>
    </w:p>
    <w:p w14:paraId="291484F4" w14:textId="77777777" w:rsidR="00B22B56" w:rsidRDefault="00B22B56">
      <w:pPr>
        <w:spacing w:line="211" w:lineRule="exact"/>
        <w:ind w:left="2953" w:right="2965"/>
        <w:jc w:val="center"/>
        <w:rPr>
          <w:sz w:val="20"/>
        </w:rPr>
      </w:pPr>
    </w:p>
    <w:p w14:paraId="525E61DA" w14:textId="77777777" w:rsidR="000047EB" w:rsidRDefault="000047EB" w:rsidP="000047EB">
      <w:pPr>
        <w:spacing w:line="211" w:lineRule="exact"/>
        <w:ind w:right="2965"/>
        <w:rPr>
          <w:sz w:val="20"/>
        </w:rPr>
      </w:pPr>
    </w:p>
    <w:p w14:paraId="75ECDADA" w14:textId="77777777" w:rsidR="000047EB" w:rsidRDefault="000047EB" w:rsidP="000047EB">
      <w:pPr>
        <w:spacing w:line="211" w:lineRule="exact"/>
        <w:ind w:right="2965"/>
        <w:rPr>
          <w:sz w:val="20"/>
        </w:rPr>
      </w:pPr>
    </w:p>
    <w:p w14:paraId="59BF7DAA" w14:textId="77777777" w:rsidR="000047EB" w:rsidRDefault="000047EB" w:rsidP="000047EB">
      <w:pPr>
        <w:spacing w:line="211" w:lineRule="exact"/>
        <w:ind w:right="2965"/>
        <w:rPr>
          <w:sz w:val="20"/>
        </w:rPr>
      </w:pPr>
    </w:p>
    <w:p w14:paraId="45C6FFEE" w14:textId="77777777" w:rsidR="000047EB" w:rsidRDefault="000047EB" w:rsidP="000047EB">
      <w:pPr>
        <w:spacing w:line="211" w:lineRule="exact"/>
        <w:ind w:right="2965"/>
        <w:rPr>
          <w:sz w:val="20"/>
        </w:rPr>
      </w:pPr>
    </w:p>
    <w:p w14:paraId="23D46684" w14:textId="77777777" w:rsidR="000047EB" w:rsidRDefault="000047EB" w:rsidP="000047EB">
      <w:pPr>
        <w:spacing w:line="211" w:lineRule="exact"/>
        <w:ind w:right="2965"/>
        <w:rPr>
          <w:sz w:val="20"/>
        </w:rPr>
      </w:pPr>
    </w:p>
    <w:p w14:paraId="5851582D" w14:textId="77777777" w:rsidR="000047EB" w:rsidRDefault="000047EB" w:rsidP="000047EB">
      <w:pPr>
        <w:spacing w:line="211" w:lineRule="exact"/>
        <w:ind w:right="2965"/>
        <w:rPr>
          <w:sz w:val="20"/>
        </w:rPr>
      </w:pPr>
    </w:p>
    <w:p w14:paraId="6A167666" w14:textId="77777777" w:rsidR="000047EB" w:rsidRDefault="000047EB" w:rsidP="000047EB">
      <w:pPr>
        <w:spacing w:line="211" w:lineRule="exact"/>
        <w:ind w:right="2965"/>
        <w:rPr>
          <w:sz w:val="20"/>
        </w:rPr>
      </w:pPr>
    </w:p>
    <w:p w14:paraId="0D03198E" w14:textId="77777777" w:rsidR="000047EB" w:rsidRDefault="000047EB" w:rsidP="000047EB">
      <w:pPr>
        <w:spacing w:line="211" w:lineRule="exact"/>
        <w:ind w:right="2965"/>
        <w:rPr>
          <w:sz w:val="20"/>
        </w:rPr>
      </w:pPr>
    </w:p>
    <w:p w14:paraId="6DC4C82D" w14:textId="3B1A5816" w:rsidR="00B22B56" w:rsidRDefault="000047EB" w:rsidP="000047EB">
      <w:pPr>
        <w:spacing w:line="211" w:lineRule="exact"/>
        <w:ind w:right="2965"/>
        <w:rPr>
          <w:sz w:val="20"/>
        </w:rPr>
        <w:sectPr w:rsidR="00B22B56">
          <w:type w:val="continuous"/>
          <w:pgSz w:w="11920" w:h="16860"/>
          <w:pgMar w:top="1200" w:right="740" w:bottom="1540" w:left="1340" w:header="720" w:footer="720" w:gutter="0"/>
          <w:cols w:space="720"/>
        </w:sectPr>
      </w:pPr>
      <w:r>
        <w:rPr>
          <w:sz w:val="20"/>
        </w:rPr>
        <w:t xml:space="preserve">                                                         </w:t>
      </w:r>
      <w:r w:rsidR="00E266B6">
        <w:rPr>
          <w:sz w:val="20"/>
        </w:rPr>
        <w:t>17</w:t>
      </w:r>
    </w:p>
    <w:p w14:paraId="31404F66" w14:textId="77777777" w:rsidR="00B22B56" w:rsidRDefault="00E266B6">
      <w:pPr>
        <w:pStyle w:val="BodyText"/>
        <w:spacing w:before="90"/>
        <w:jc w:val="center"/>
        <w:rPr>
          <w:b/>
          <w:bCs/>
          <w:spacing w:val="1"/>
        </w:rPr>
      </w:pPr>
      <w:r>
        <w:rPr>
          <w:b/>
          <w:bCs/>
        </w:rPr>
        <w:lastRenderedPageBreak/>
        <w:t>APPENDICES</w:t>
      </w:r>
    </w:p>
    <w:p w14:paraId="0B32C902" w14:textId="77777777" w:rsidR="00B22B56" w:rsidRDefault="00E266B6">
      <w:pPr>
        <w:pStyle w:val="BodyText"/>
        <w:spacing w:before="90"/>
        <w:jc w:val="center"/>
        <w:rPr>
          <w:b/>
          <w:bCs/>
        </w:rPr>
      </w:pPr>
      <w:r>
        <w:rPr>
          <w:b/>
          <w:bCs/>
        </w:rPr>
        <w:t>APPENDIX</w:t>
      </w:r>
      <w:r>
        <w:rPr>
          <w:b/>
          <w:bCs/>
          <w:spacing w:val="-10"/>
        </w:rPr>
        <w:t xml:space="preserve"> </w:t>
      </w:r>
      <w:r>
        <w:rPr>
          <w:b/>
          <w:bCs/>
        </w:rPr>
        <w:t>A-SOURCE</w:t>
      </w:r>
      <w:r>
        <w:rPr>
          <w:b/>
          <w:bCs/>
          <w:spacing w:val="-9"/>
        </w:rPr>
        <w:t xml:space="preserve"> </w:t>
      </w:r>
      <w:r>
        <w:rPr>
          <w:b/>
          <w:bCs/>
        </w:rPr>
        <w:t>CODE</w:t>
      </w:r>
    </w:p>
    <w:p w14:paraId="36561A1C" w14:textId="77777777" w:rsidR="00B22B56" w:rsidRDefault="00B22B56">
      <w:pPr>
        <w:pStyle w:val="BodyText"/>
        <w:spacing w:before="90"/>
      </w:pPr>
    </w:p>
    <w:p w14:paraId="2034697C" w14:textId="77777777" w:rsidR="00B22B56" w:rsidRDefault="00B22B56">
      <w:pPr>
        <w:pStyle w:val="BodyText"/>
        <w:spacing w:before="90"/>
      </w:pPr>
    </w:p>
    <w:p w14:paraId="3D73840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FF"/>
          <w:sz w:val="21"/>
          <w:szCs w:val="21"/>
          <w:lang w:val="en-IN" w:eastAsia="en-IN"/>
        </w:rPr>
        <w:t>!</w:t>
      </w:r>
      <w:r w:rsidRPr="000047EB">
        <w:rPr>
          <w:rFonts w:ascii="Courier New" w:hAnsi="Courier New" w:cs="Courier New"/>
          <w:color w:val="000000"/>
          <w:sz w:val="21"/>
          <w:szCs w:val="21"/>
          <w:lang w:val="en-IN" w:eastAsia="en-IN"/>
        </w:rPr>
        <w:t>pip install pyngrok</w:t>
      </w:r>
    </w:p>
    <w:p w14:paraId="139DA8E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from</w:t>
      </w:r>
      <w:r w:rsidRPr="000047EB">
        <w:rPr>
          <w:rFonts w:ascii="Courier New" w:hAnsi="Courier New" w:cs="Courier New"/>
          <w:color w:val="000000"/>
          <w:sz w:val="21"/>
          <w:szCs w:val="21"/>
          <w:lang w:val="en-IN" w:eastAsia="en-IN"/>
        </w:rPr>
        <w:t xml:space="preserve"> pyngrok </w:t>
      </w: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ngrok</w:t>
      </w:r>
    </w:p>
    <w:p w14:paraId="2264CEDA"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060587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Set up the authentication token (sign up for a free account on Ngrok and get this token)</w:t>
      </w:r>
    </w:p>
    <w:p w14:paraId="5B2F7E5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ngrok.set_auth_token(</w:t>
      </w:r>
      <w:r w:rsidRPr="000047EB">
        <w:rPr>
          <w:rFonts w:ascii="Courier New" w:hAnsi="Courier New" w:cs="Courier New"/>
          <w:color w:val="A31515"/>
          <w:sz w:val="21"/>
          <w:szCs w:val="21"/>
          <w:lang w:val="en-IN" w:eastAsia="en-IN"/>
        </w:rPr>
        <w:t>"2pZk7SDDnahZqbu2qvZ5L8hc0qd_7LXXMSXwVRvTAse7bJcTE"</w:t>
      </w:r>
      <w:r w:rsidRPr="000047EB">
        <w:rPr>
          <w:rFonts w:ascii="Courier New" w:hAnsi="Courier New" w:cs="Courier New"/>
          <w:color w:val="000000"/>
          <w:sz w:val="21"/>
          <w:szCs w:val="21"/>
          <w:lang w:val="en-IN" w:eastAsia="en-IN"/>
        </w:rPr>
        <w:t>)</w:t>
      </w:r>
    </w:p>
    <w:p w14:paraId="51B9F54F" w14:textId="77777777" w:rsid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4F3F597" w14:textId="77777777" w:rsid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E0C19A9" w14:textId="1FE2A580"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pip install dash yfinance plotly pyngrok tensorflow scikit-learn</w:t>
      </w:r>
    </w:p>
    <w:p w14:paraId="37C7A9BB" w14:textId="2E2196BF" w:rsidR="00B22B56" w:rsidRDefault="00B22B56">
      <w:pPr>
        <w:pStyle w:val="BodyText"/>
        <w:spacing w:before="90"/>
      </w:pPr>
    </w:p>
    <w:p w14:paraId="59A0DEA6" w14:textId="0B8A682A" w:rsidR="000047EB" w:rsidRDefault="000047EB">
      <w:pPr>
        <w:pStyle w:val="BodyText"/>
        <w:spacing w:before="90"/>
      </w:pPr>
    </w:p>
    <w:p w14:paraId="770B9FA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from</w:t>
      </w:r>
      <w:r w:rsidRPr="000047EB">
        <w:rPr>
          <w:rFonts w:ascii="Courier New" w:hAnsi="Courier New" w:cs="Courier New"/>
          <w:color w:val="000000"/>
          <w:sz w:val="21"/>
          <w:szCs w:val="21"/>
          <w:lang w:val="en-IN" w:eastAsia="en-IN"/>
        </w:rPr>
        <w:t xml:space="preserve"> dash </w:t>
      </w: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dcc, html</w:t>
      </w:r>
    </w:p>
    <w:p w14:paraId="13F90751"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from</w:t>
      </w:r>
      <w:r w:rsidRPr="000047EB">
        <w:rPr>
          <w:rFonts w:ascii="Courier New" w:hAnsi="Courier New" w:cs="Courier New"/>
          <w:color w:val="000000"/>
          <w:sz w:val="21"/>
          <w:szCs w:val="21"/>
          <w:lang w:val="en-IN" w:eastAsia="en-IN"/>
        </w:rPr>
        <w:t xml:space="preserve"> dash.dependencies </w:t>
      </w: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Input, Output</w:t>
      </w:r>
    </w:p>
    <w:p w14:paraId="539A57B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dash</w:t>
      </w:r>
    </w:p>
    <w:p w14:paraId="6323BE2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yfinance </w:t>
      </w:r>
      <w:r w:rsidRPr="000047EB">
        <w:rPr>
          <w:rFonts w:ascii="Courier New" w:hAnsi="Courier New" w:cs="Courier New"/>
          <w:color w:val="AF00DB"/>
          <w:sz w:val="21"/>
          <w:szCs w:val="21"/>
          <w:lang w:val="en-IN" w:eastAsia="en-IN"/>
        </w:rPr>
        <w:t>as</w:t>
      </w:r>
      <w:r w:rsidRPr="000047EB">
        <w:rPr>
          <w:rFonts w:ascii="Courier New" w:hAnsi="Courier New" w:cs="Courier New"/>
          <w:color w:val="000000"/>
          <w:sz w:val="21"/>
          <w:szCs w:val="21"/>
          <w:lang w:val="en-IN" w:eastAsia="en-IN"/>
        </w:rPr>
        <w:t xml:space="preserve"> yf</w:t>
      </w:r>
    </w:p>
    <w:p w14:paraId="6D43B51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plotly.graph_objects </w:t>
      </w:r>
      <w:r w:rsidRPr="000047EB">
        <w:rPr>
          <w:rFonts w:ascii="Courier New" w:hAnsi="Courier New" w:cs="Courier New"/>
          <w:color w:val="AF00DB"/>
          <w:sz w:val="21"/>
          <w:szCs w:val="21"/>
          <w:lang w:val="en-IN" w:eastAsia="en-IN"/>
        </w:rPr>
        <w:t>as</w:t>
      </w:r>
      <w:r w:rsidRPr="000047EB">
        <w:rPr>
          <w:rFonts w:ascii="Courier New" w:hAnsi="Courier New" w:cs="Courier New"/>
          <w:color w:val="000000"/>
          <w:sz w:val="21"/>
          <w:szCs w:val="21"/>
          <w:lang w:val="en-IN" w:eastAsia="en-IN"/>
        </w:rPr>
        <w:t xml:space="preserve"> go</w:t>
      </w:r>
    </w:p>
    <w:p w14:paraId="5988018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pandas </w:t>
      </w:r>
      <w:r w:rsidRPr="000047EB">
        <w:rPr>
          <w:rFonts w:ascii="Courier New" w:hAnsi="Courier New" w:cs="Courier New"/>
          <w:color w:val="AF00DB"/>
          <w:sz w:val="21"/>
          <w:szCs w:val="21"/>
          <w:lang w:val="en-IN" w:eastAsia="en-IN"/>
        </w:rPr>
        <w:t>as</w:t>
      </w:r>
      <w:r w:rsidRPr="000047EB">
        <w:rPr>
          <w:rFonts w:ascii="Courier New" w:hAnsi="Courier New" w:cs="Courier New"/>
          <w:color w:val="000000"/>
          <w:sz w:val="21"/>
          <w:szCs w:val="21"/>
          <w:lang w:val="en-IN" w:eastAsia="en-IN"/>
        </w:rPr>
        <w:t xml:space="preserve"> pd</w:t>
      </w:r>
    </w:p>
    <w:p w14:paraId="51AFC31A"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numpy </w:t>
      </w:r>
      <w:r w:rsidRPr="000047EB">
        <w:rPr>
          <w:rFonts w:ascii="Courier New" w:hAnsi="Courier New" w:cs="Courier New"/>
          <w:color w:val="AF00DB"/>
          <w:sz w:val="21"/>
          <w:szCs w:val="21"/>
          <w:lang w:val="en-IN" w:eastAsia="en-IN"/>
        </w:rPr>
        <w:t>as</w:t>
      </w:r>
      <w:r w:rsidRPr="000047EB">
        <w:rPr>
          <w:rFonts w:ascii="Courier New" w:hAnsi="Courier New" w:cs="Courier New"/>
          <w:color w:val="000000"/>
          <w:sz w:val="21"/>
          <w:szCs w:val="21"/>
          <w:lang w:val="en-IN" w:eastAsia="en-IN"/>
        </w:rPr>
        <w:t xml:space="preserve"> np</w:t>
      </w:r>
    </w:p>
    <w:p w14:paraId="5EDCB09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from</w:t>
      </w:r>
      <w:r w:rsidRPr="000047EB">
        <w:rPr>
          <w:rFonts w:ascii="Courier New" w:hAnsi="Courier New" w:cs="Courier New"/>
          <w:color w:val="000000"/>
          <w:sz w:val="21"/>
          <w:szCs w:val="21"/>
          <w:lang w:val="en-IN" w:eastAsia="en-IN"/>
        </w:rPr>
        <w:t xml:space="preserve"> sklearn.linear_model </w:t>
      </w: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LinearRegression</w:t>
      </w:r>
    </w:p>
    <w:p w14:paraId="536F32CC"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from</w:t>
      </w:r>
      <w:r w:rsidRPr="000047EB">
        <w:rPr>
          <w:rFonts w:ascii="Courier New" w:hAnsi="Courier New" w:cs="Courier New"/>
          <w:color w:val="000000"/>
          <w:sz w:val="21"/>
          <w:szCs w:val="21"/>
          <w:lang w:val="en-IN" w:eastAsia="en-IN"/>
        </w:rPr>
        <w:t xml:space="preserve"> datetime </w:t>
      </w: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datetime, timedelta</w:t>
      </w:r>
    </w:p>
    <w:p w14:paraId="6BFCA0D0"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from</w:t>
      </w:r>
      <w:r w:rsidRPr="000047EB">
        <w:rPr>
          <w:rFonts w:ascii="Courier New" w:hAnsi="Courier New" w:cs="Courier New"/>
          <w:color w:val="000000"/>
          <w:sz w:val="21"/>
          <w:szCs w:val="21"/>
          <w:lang w:val="en-IN" w:eastAsia="en-IN"/>
        </w:rPr>
        <w:t xml:space="preserve"> pyngrok </w:t>
      </w:r>
      <w:r w:rsidRPr="000047EB">
        <w:rPr>
          <w:rFonts w:ascii="Courier New" w:hAnsi="Courier New" w:cs="Courier New"/>
          <w:color w:val="AF00DB"/>
          <w:sz w:val="21"/>
          <w:szCs w:val="21"/>
          <w:lang w:val="en-IN" w:eastAsia="en-IN"/>
        </w:rPr>
        <w:t>import</w:t>
      </w:r>
      <w:r w:rsidRPr="000047EB">
        <w:rPr>
          <w:rFonts w:ascii="Courier New" w:hAnsi="Courier New" w:cs="Courier New"/>
          <w:color w:val="000000"/>
          <w:sz w:val="21"/>
          <w:szCs w:val="21"/>
          <w:lang w:val="en-IN" w:eastAsia="en-IN"/>
        </w:rPr>
        <w:t xml:space="preserve"> ngrok</w:t>
      </w:r>
    </w:p>
    <w:p w14:paraId="55B22A3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F09A9E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Function Definitions</w:t>
      </w:r>
    </w:p>
    <w:p w14:paraId="20C74E9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FF"/>
          <w:sz w:val="21"/>
          <w:szCs w:val="21"/>
          <w:lang w:val="en-IN" w:eastAsia="en-IN"/>
        </w:rPr>
        <w:t>def</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fetch_data</w:t>
      </w:r>
      <w:r w:rsidRPr="000047EB">
        <w:rPr>
          <w:rFonts w:ascii="Courier New" w:hAnsi="Courier New" w:cs="Courier New"/>
          <w:color w:val="000000"/>
          <w:sz w:val="21"/>
          <w:szCs w:val="21"/>
          <w:lang w:val="en-IN" w:eastAsia="en-IN"/>
        </w:rPr>
        <w:t>(</w:t>
      </w:r>
      <w:r w:rsidRPr="000047EB">
        <w:rPr>
          <w:rFonts w:ascii="Courier New" w:hAnsi="Courier New" w:cs="Courier New"/>
          <w:color w:val="001080"/>
          <w:sz w:val="21"/>
          <w:szCs w:val="21"/>
          <w:lang w:val="en-IN" w:eastAsia="en-IN"/>
        </w:rPr>
        <w:t>tickers</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start_date</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end_date</w:t>
      </w:r>
      <w:r w:rsidRPr="000047EB">
        <w:rPr>
          <w:rFonts w:ascii="Courier New" w:hAnsi="Courier New" w:cs="Courier New"/>
          <w:color w:val="000000"/>
          <w:sz w:val="21"/>
          <w:szCs w:val="21"/>
          <w:lang w:val="en-IN" w:eastAsia="en-IN"/>
        </w:rPr>
        <w:t>):</w:t>
      </w:r>
    </w:p>
    <w:p w14:paraId="191FE57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try</w:t>
      </w:r>
      <w:r w:rsidRPr="000047EB">
        <w:rPr>
          <w:rFonts w:ascii="Courier New" w:hAnsi="Courier New" w:cs="Courier New"/>
          <w:color w:val="000000"/>
          <w:sz w:val="21"/>
          <w:szCs w:val="21"/>
          <w:lang w:val="en-IN" w:eastAsia="en-IN"/>
        </w:rPr>
        <w:t>:</w:t>
      </w:r>
    </w:p>
    <w:p w14:paraId="77B3709A"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data = yf.download(tickers, start=start_date, end=end_date)[</w:t>
      </w:r>
      <w:r w:rsidRPr="000047EB">
        <w:rPr>
          <w:rFonts w:ascii="Courier New" w:hAnsi="Courier New" w:cs="Courier New"/>
          <w:color w:val="A31515"/>
          <w:sz w:val="21"/>
          <w:szCs w:val="21"/>
          <w:lang w:val="en-IN" w:eastAsia="en-IN"/>
        </w:rPr>
        <w:t>'Adj Close'</w:t>
      </w:r>
      <w:r w:rsidRPr="000047EB">
        <w:rPr>
          <w:rFonts w:ascii="Courier New" w:hAnsi="Courier New" w:cs="Courier New"/>
          <w:color w:val="000000"/>
          <w:sz w:val="21"/>
          <w:szCs w:val="21"/>
          <w:lang w:val="en-IN" w:eastAsia="en-IN"/>
        </w:rPr>
        <w:t>]</w:t>
      </w:r>
    </w:p>
    <w:p w14:paraId="39F3CABE"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return</w:t>
      </w:r>
      <w:r w:rsidRPr="000047EB">
        <w:rPr>
          <w:rFonts w:ascii="Courier New" w:hAnsi="Courier New" w:cs="Courier New"/>
          <w:color w:val="000000"/>
          <w:sz w:val="21"/>
          <w:szCs w:val="21"/>
          <w:lang w:val="en-IN" w:eastAsia="en-IN"/>
        </w:rPr>
        <w:t xml:space="preserve"> data</w:t>
      </w:r>
    </w:p>
    <w:p w14:paraId="58B5AC2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except</w:t>
      </w:r>
      <w:r w:rsidRPr="000047EB">
        <w:rPr>
          <w:rFonts w:ascii="Courier New" w:hAnsi="Courier New" w:cs="Courier New"/>
          <w:color w:val="000000"/>
          <w:sz w:val="21"/>
          <w:szCs w:val="21"/>
          <w:lang w:val="en-IN" w:eastAsia="en-IN"/>
        </w:rPr>
        <w:t xml:space="preserve"> Exception </w:t>
      </w:r>
      <w:r w:rsidRPr="000047EB">
        <w:rPr>
          <w:rFonts w:ascii="Courier New" w:hAnsi="Courier New" w:cs="Courier New"/>
          <w:color w:val="AF00DB"/>
          <w:sz w:val="21"/>
          <w:szCs w:val="21"/>
          <w:lang w:val="en-IN" w:eastAsia="en-IN"/>
        </w:rPr>
        <w:t>as</w:t>
      </w:r>
      <w:r w:rsidRPr="000047EB">
        <w:rPr>
          <w:rFonts w:ascii="Courier New" w:hAnsi="Courier New" w:cs="Courier New"/>
          <w:color w:val="000000"/>
          <w:sz w:val="21"/>
          <w:szCs w:val="21"/>
          <w:lang w:val="en-IN" w:eastAsia="en-IN"/>
        </w:rPr>
        <w:t xml:space="preserve"> e:</w:t>
      </w:r>
    </w:p>
    <w:p w14:paraId="4C9AE2F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print</w:t>
      </w:r>
      <w:r w:rsidRPr="000047EB">
        <w:rPr>
          <w:rFonts w:ascii="Courier New" w:hAnsi="Courier New" w:cs="Courier New"/>
          <w:color w:val="000000"/>
          <w:sz w:val="21"/>
          <w:szCs w:val="21"/>
          <w:lang w:val="en-IN" w:eastAsia="en-IN"/>
        </w:rPr>
        <w:t>(</w:t>
      </w:r>
      <w:r w:rsidRPr="000047EB">
        <w:rPr>
          <w:rFonts w:ascii="Courier New" w:hAnsi="Courier New" w:cs="Courier New"/>
          <w:color w:val="0000FF"/>
          <w:sz w:val="21"/>
          <w:szCs w:val="21"/>
          <w:lang w:val="en-IN" w:eastAsia="en-IN"/>
        </w:rPr>
        <w:t>f</w:t>
      </w:r>
      <w:r w:rsidRPr="000047EB">
        <w:rPr>
          <w:rFonts w:ascii="Courier New" w:hAnsi="Courier New" w:cs="Courier New"/>
          <w:color w:val="A31515"/>
          <w:sz w:val="21"/>
          <w:szCs w:val="21"/>
          <w:lang w:val="en-IN" w:eastAsia="en-IN"/>
        </w:rPr>
        <w:t xml:space="preserve">"Error fetching data: </w:t>
      </w:r>
      <w:r w:rsidRPr="000047EB">
        <w:rPr>
          <w:rFonts w:ascii="Courier New" w:hAnsi="Courier New" w:cs="Courier New"/>
          <w:color w:val="000000"/>
          <w:sz w:val="21"/>
          <w:szCs w:val="21"/>
          <w:lang w:val="en-IN" w:eastAsia="en-IN"/>
        </w:rPr>
        <w:t>{e}</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w:t>
      </w:r>
    </w:p>
    <w:p w14:paraId="6D01BC1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return</w:t>
      </w:r>
      <w:r w:rsidRPr="000047EB">
        <w:rPr>
          <w:rFonts w:ascii="Courier New" w:hAnsi="Courier New" w:cs="Courier New"/>
          <w:color w:val="000000"/>
          <w:sz w:val="21"/>
          <w:szCs w:val="21"/>
          <w:lang w:val="en-IN" w:eastAsia="en-IN"/>
        </w:rPr>
        <w:t xml:space="preserve"> pd.DataFrame()</w:t>
      </w:r>
    </w:p>
    <w:p w14:paraId="7699146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9B04B51"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Function to create features and labels for regression</w:t>
      </w:r>
    </w:p>
    <w:p w14:paraId="2B466088"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FF"/>
          <w:sz w:val="21"/>
          <w:szCs w:val="21"/>
          <w:lang w:val="en-IN" w:eastAsia="en-IN"/>
        </w:rPr>
        <w:t>def</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create_features</w:t>
      </w:r>
      <w:r w:rsidRPr="000047EB">
        <w:rPr>
          <w:rFonts w:ascii="Courier New" w:hAnsi="Courier New" w:cs="Courier New"/>
          <w:color w:val="000000"/>
          <w:sz w:val="21"/>
          <w:szCs w:val="21"/>
          <w:lang w:val="en-IN" w:eastAsia="en-IN"/>
        </w:rPr>
        <w:t>(</w:t>
      </w:r>
      <w:r w:rsidRPr="000047EB">
        <w:rPr>
          <w:rFonts w:ascii="Courier New" w:hAnsi="Courier New" w:cs="Courier New"/>
          <w:color w:val="001080"/>
          <w:sz w:val="21"/>
          <w:szCs w:val="21"/>
          <w:lang w:val="en-IN" w:eastAsia="en-IN"/>
        </w:rPr>
        <w:t>data</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n_lags</w:t>
      </w:r>
      <w:r w:rsidRPr="000047EB">
        <w:rPr>
          <w:rFonts w:ascii="Courier New" w:hAnsi="Courier New" w:cs="Courier New"/>
          <w:color w:val="000000"/>
          <w:sz w:val="21"/>
          <w:szCs w:val="21"/>
          <w:lang w:val="en-IN" w:eastAsia="en-IN"/>
        </w:rPr>
        <w:t>=</w:t>
      </w:r>
      <w:r w:rsidRPr="000047EB">
        <w:rPr>
          <w:rFonts w:ascii="Courier New" w:hAnsi="Courier New" w:cs="Courier New"/>
          <w:color w:val="116644"/>
          <w:sz w:val="21"/>
          <w:szCs w:val="21"/>
          <w:lang w:val="en-IN" w:eastAsia="en-IN"/>
        </w:rPr>
        <w:t>5</w:t>
      </w:r>
      <w:r w:rsidRPr="000047EB">
        <w:rPr>
          <w:rFonts w:ascii="Courier New" w:hAnsi="Courier New" w:cs="Courier New"/>
          <w:color w:val="000000"/>
          <w:sz w:val="21"/>
          <w:szCs w:val="21"/>
          <w:lang w:val="en-IN" w:eastAsia="en-IN"/>
        </w:rPr>
        <w:t>):</w:t>
      </w:r>
    </w:p>
    <w:p w14:paraId="45F20FC8"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features, labels = [], []</w:t>
      </w:r>
    </w:p>
    <w:p w14:paraId="72544558"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for</w:t>
      </w:r>
      <w:r w:rsidRPr="000047EB">
        <w:rPr>
          <w:rFonts w:ascii="Courier New" w:hAnsi="Courier New" w:cs="Courier New"/>
          <w:color w:val="000000"/>
          <w:sz w:val="21"/>
          <w:szCs w:val="21"/>
          <w:lang w:val="en-IN" w:eastAsia="en-IN"/>
        </w:rPr>
        <w:t xml:space="preserve"> i </w:t>
      </w:r>
      <w:r w:rsidRPr="000047EB">
        <w:rPr>
          <w:rFonts w:ascii="Courier New" w:hAnsi="Courier New" w:cs="Courier New"/>
          <w:color w:val="0000FF"/>
          <w:sz w:val="21"/>
          <w:szCs w:val="21"/>
          <w:lang w:val="en-IN" w:eastAsia="en-IN"/>
        </w:rPr>
        <w:t>in</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range</w:t>
      </w:r>
      <w:r w:rsidRPr="000047EB">
        <w:rPr>
          <w:rFonts w:ascii="Courier New" w:hAnsi="Courier New" w:cs="Courier New"/>
          <w:color w:val="000000"/>
          <w:sz w:val="21"/>
          <w:szCs w:val="21"/>
          <w:lang w:val="en-IN" w:eastAsia="en-IN"/>
        </w:rPr>
        <w:t xml:space="preserve">(n_lags, </w:t>
      </w:r>
      <w:r w:rsidRPr="000047EB">
        <w:rPr>
          <w:rFonts w:ascii="Courier New" w:hAnsi="Courier New" w:cs="Courier New"/>
          <w:color w:val="795E26"/>
          <w:sz w:val="21"/>
          <w:szCs w:val="21"/>
          <w:lang w:val="en-IN" w:eastAsia="en-IN"/>
        </w:rPr>
        <w:t>len</w:t>
      </w:r>
      <w:r w:rsidRPr="000047EB">
        <w:rPr>
          <w:rFonts w:ascii="Courier New" w:hAnsi="Courier New" w:cs="Courier New"/>
          <w:color w:val="000000"/>
          <w:sz w:val="21"/>
          <w:szCs w:val="21"/>
          <w:lang w:val="en-IN" w:eastAsia="en-IN"/>
        </w:rPr>
        <w:t>(data)):</w:t>
      </w:r>
    </w:p>
    <w:p w14:paraId="25F52B1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features.append(data[i-n_lags:i].values)</w:t>
      </w:r>
    </w:p>
    <w:p w14:paraId="49820CC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labels.append(data[i])</w:t>
      </w:r>
    </w:p>
    <w:p w14:paraId="1D322EA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return</w:t>
      </w:r>
      <w:r w:rsidRPr="000047EB">
        <w:rPr>
          <w:rFonts w:ascii="Courier New" w:hAnsi="Courier New" w:cs="Courier New"/>
          <w:color w:val="000000"/>
          <w:sz w:val="21"/>
          <w:szCs w:val="21"/>
          <w:lang w:val="en-IN" w:eastAsia="en-IN"/>
        </w:rPr>
        <w:t xml:space="preserve"> np.array(features), np.array(labels)</w:t>
      </w:r>
    </w:p>
    <w:p w14:paraId="293575A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2EF09C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Train a Linear Regression model for prediction</w:t>
      </w:r>
    </w:p>
    <w:p w14:paraId="27568157"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FF"/>
          <w:sz w:val="21"/>
          <w:szCs w:val="21"/>
          <w:lang w:val="en-IN" w:eastAsia="en-IN"/>
        </w:rPr>
        <w:t>def</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train_model</w:t>
      </w:r>
      <w:r w:rsidRPr="000047EB">
        <w:rPr>
          <w:rFonts w:ascii="Courier New" w:hAnsi="Courier New" w:cs="Courier New"/>
          <w:color w:val="000000"/>
          <w:sz w:val="21"/>
          <w:szCs w:val="21"/>
          <w:lang w:val="en-IN" w:eastAsia="en-IN"/>
        </w:rPr>
        <w:t>(</w:t>
      </w:r>
      <w:r w:rsidRPr="000047EB">
        <w:rPr>
          <w:rFonts w:ascii="Courier New" w:hAnsi="Courier New" w:cs="Courier New"/>
          <w:color w:val="001080"/>
          <w:sz w:val="21"/>
          <w:szCs w:val="21"/>
          <w:lang w:val="en-IN" w:eastAsia="en-IN"/>
        </w:rPr>
        <w:t>data</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n_lags</w:t>
      </w:r>
      <w:r w:rsidRPr="000047EB">
        <w:rPr>
          <w:rFonts w:ascii="Courier New" w:hAnsi="Courier New" w:cs="Courier New"/>
          <w:color w:val="000000"/>
          <w:sz w:val="21"/>
          <w:szCs w:val="21"/>
          <w:lang w:val="en-IN" w:eastAsia="en-IN"/>
        </w:rPr>
        <w:t>=</w:t>
      </w:r>
      <w:r w:rsidRPr="000047EB">
        <w:rPr>
          <w:rFonts w:ascii="Courier New" w:hAnsi="Courier New" w:cs="Courier New"/>
          <w:color w:val="116644"/>
          <w:sz w:val="21"/>
          <w:szCs w:val="21"/>
          <w:lang w:val="en-IN" w:eastAsia="en-IN"/>
        </w:rPr>
        <w:t>5</w:t>
      </w:r>
      <w:r w:rsidRPr="000047EB">
        <w:rPr>
          <w:rFonts w:ascii="Courier New" w:hAnsi="Courier New" w:cs="Courier New"/>
          <w:color w:val="000000"/>
          <w:sz w:val="21"/>
          <w:szCs w:val="21"/>
          <w:lang w:val="en-IN" w:eastAsia="en-IN"/>
        </w:rPr>
        <w:t>):</w:t>
      </w:r>
    </w:p>
    <w:p w14:paraId="3CACB7F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 y = create_features(data, n_lags)</w:t>
      </w:r>
    </w:p>
    <w:p w14:paraId="491AECB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model = LinearRegression()</w:t>
      </w:r>
    </w:p>
    <w:p w14:paraId="28F78B0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lastRenderedPageBreak/>
        <w:t>    model.fit(X, y)</w:t>
      </w:r>
    </w:p>
    <w:p w14:paraId="3B9DA35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return</w:t>
      </w:r>
      <w:r w:rsidRPr="000047EB">
        <w:rPr>
          <w:rFonts w:ascii="Courier New" w:hAnsi="Courier New" w:cs="Courier New"/>
          <w:color w:val="000000"/>
          <w:sz w:val="21"/>
          <w:szCs w:val="21"/>
          <w:lang w:val="en-IN" w:eastAsia="en-IN"/>
        </w:rPr>
        <w:t xml:space="preserve"> model</w:t>
      </w:r>
    </w:p>
    <w:p w14:paraId="2990675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3D8946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Predict future prices using the trained model</w:t>
      </w:r>
    </w:p>
    <w:p w14:paraId="46C1DE3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FF"/>
          <w:sz w:val="21"/>
          <w:szCs w:val="21"/>
          <w:lang w:val="en-IN" w:eastAsia="en-IN"/>
        </w:rPr>
        <w:t>def</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predict_future_prices</w:t>
      </w:r>
      <w:r w:rsidRPr="000047EB">
        <w:rPr>
          <w:rFonts w:ascii="Courier New" w:hAnsi="Courier New" w:cs="Courier New"/>
          <w:color w:val="000000"/>
          <w:sz w:val="21"/>
          <w:szCs w:val="21"/>
          <w:lang w:val="en-IN" w:eastAsia="en-IN"/>
        </w:rPr>
        <w:t>(</w:t>
      </w:r>
      <w:r w:rsidRPr="000047EB">
        <w:rPr>
          <w:rFonts w:ascii="Courier New" w:hAnsi="Courier New" w:cs="Courier New"/>
          <w:color w:val="001080"/>
          <w:sz w:val="21"/>
          <w:szCs w:val="21"/>
          <w:lang w:val="en-IN" w:eastAsia="en-IN"/>
        </w:rPr>
        <w:t>model</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data</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n_lags</w:t>
      </w:r>
      <w:r w:rsidRPr="000047EB">
        <w:rPr>
          <w:rFonts w:ascii="Courier New" w:hAnsi="Courier New" w:cs="Courier New"/>
          <w:color w:val="000000"/>
          <w:sz w:val="21"/>
          <w:szCs w:val="21"/>
          <w:lang w:val="en-IN" w:eastAsia="en-IN"/>
        </w:rPr>
        <w:t>=</w:t>
      </w:r>
      <w:r w:rsidRPr="000047EB">
        <w:rPr>
          <w:rFonts w:ascii="Courier New" w:hAnsi="Courier New" w:cs="Courier New"/>
          <w:color w:val="116644"/>
          <w:sz w:val="21"/>
          <w:szCs w:val="21"/>
          <w:lang w:val="en-IN" w:eastAsia="en-IN"/>
        </w:rPr>
        <w:t>5</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n_days</w:t>
      </w:r>
      <w:r w:rsidRPr="000047EB">
        <w:rPr>
          <w:rFonts w:ascii="Courier New" w:hAnsi="Courier New" w:cs="Courier New"/>
          <w:color w:val="000000"/>
          <w:sz w:val="21"/>
          <w:szCs w:val="21"/>
          <w:lang w:val="en-IN" w:eastAsia="en-IN"/>
        </w:rPr>
        <w:t>=</w:t>
      </w:r>
      <w:r w:rsidRPr="000047EB">
        <w:rPr>
          <w:rFonts w:ascii="Courier New" w:hAnsi="Courier New" w:cs="Courier New"/>
          <w:color w:val="116644"/>
          <w:sz w:val="21"/>
          <w:szCs w:val="21"/>
          <w:lang w:val="en-IN" w:eastAsia="en-IN"/>
        </w:rPr>
        <w:t>30</w:t>
      </w:r>
      <w:r w:rsidRPr="000047EB">
        <w:rPr>
          <w:rFonts w:ascii="Courier New" w:hAnsi="Courier New" w:cs="Courier New"/>
          <w:color w:val="000000"/>
          <w:sz w:val="21"/>
          <w:szCs w:val="21"/>
          <w:lang w:val="en-IN" w:eastAsia="en-IN"/>
        </w:rPr>
        <w:t>):</w:t>
      </w:r>
    </w:p>
    <w:p w14:paraId="16763FDE"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last_n_days = data[-n_lags:].values.reshape(</w:t>
      </w:r>
      <w:r w:rsidRPr="000047EB">
        <w:rPr>
          <w:rFonts w:ascii="Courier New" w:hAnsi="Courier New" w:cs="Courier New"/>
          <w:color w:val="116644"/>
          <w:sz w:val="21"/>
          <w:szCs w:val="21"/>
          <w:lang w:val="en-IN" w:eastAsia="en-IN"/>
        </w:rPr>
        <w:t>1</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116644"/>
          <w:sz w:val="21"/>
          <w:szCs w:val="21"/>
          <w:lang w:val="en-IN" w:eastAsia="en-IN"/>
        </w:rPr>
        <w:t>-1</w:t>
      </w:r>
      <w:r w:rsidRPr="000047EB">
        <w:rPr>
          <w:rFonts w:ascii="Courier New" w:hAnsi="Courier New" w:cs="Courier New"/>
          <w:color w:val="000000"/>
          <w:sz w:val="21"/>
          <w:szCs w:val="21"/>
          <w:lang w:val="en-IN" w:eastAsia="en-IN"/>
        </w:rPr>
        <w:t>)</w:t>
      </w:r>
    </w:p>
    <w:p w14:paraId="517CEC5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predictions = []</w:t>
      </w:r>
    </w:p>
    <w:p w14:paraId="40844E8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for</w:t>
      </w:r>
      <w:r w:rsidRPr="000047EB">
        <w:rPr>
          <w:rFonts w:ascii="Courier New" w:hAnsi="Courier New" w:cs="Courier New"/>
          <w:color w:val="000000"/>
          <w:sz w:val="21"/>
          <w:szCs w:val="21"/>
          <w:lang w:val="en-IN" w:eastAsia="en-IN"/>
        </w:rPr>
        <w:t xml:space="preserve"> _ </w:t>
      </w:r>
      <w:r w:rsidRPr="000047EB">
        <w:rPr>
          <w:rFonts w:ascii="Courier New" w:hAnsi="Courier New" w:cs="Courier New"/>
          <w:color w:val="0000FF"/>
          <w:sz w:val="21"/>
          <w:szCs w:val="21"/>
          <w:lang w:val="en-IN" w:eastAsia="en-IN"/>
        </w:rPr>
        <w:t>in</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range</w:t>
      </w:r>
      <w:r w:rsidRPr="000047EB">
        <w:rPr>
          <w:rFonts w:ascii="Courier New" w:hAnsi="Courier New" w:cs="Courier New"/>
          <w:color w:val="000000"/>
          <w:sz w:val="21"/>
          <w:szCs w:val="21"/>
          <w:lang w:val="en-IN" w:eastAsia="en-IN"/>
        </w:rPr>
        <w:t>(n_days):</w:t>
      </w:r>
    </w:p>
    <w:p w14:paraId="2EC65BDA"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pred = model.predict(last_n_days)[</w:t>
      </w:r>
      <w:r w:rsidRPr="000047EB">
        <w:rPr>
          <w:rFonts w:ascii="Courier New" w:hAnsi="Courier New" w:cs="Courier New"/>
          <w:color w:val="116644"/>
          <w:sz w:val="21"/>
          <w:szCs w:val="21"/>
          <w:lang w:val="en-IN" w:eastAsia="en-IN"/>
        </w:rPr>
        <w:t>0</w:t>
      </w:r>
      <w:r w:rsidRPr="000047EB">
        <w:rPr>
          <w:rFonts w:ascii="Courier New" w:hAnsi="Courier New" w:cs="Courier New"/>
          <w:color w:val="000000"/>
          <w:sz w:val="21"/>
          <w:szCs w:val="21"/>
          <w:lang w:val="en-IN" w:eastAsia="en-IN"/>
        </w:rPr>
        <w:t>]</w:t>
      </w:r>
    </w:p>
    <w:p w14:paraId="0ABE91D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predictions.append(pred)</w:t>
      </w:r>
    </w:p>
    <w:p w14:paraId="4BEE92B1"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last_n_days = np.roll(last_n_days, </w:t>
      </w:r>
      <w:r w:rsidRPr="000047EB">
        <w:rPr>
          <w:rFonts w:ascii="Courier New" w:hAnsi="Courier New" w:cs="Courier New"/>
          <w:color w:val="116644"/>
          <w:sz w:val="21"/>
          <w:szCs w:val="21"/>
          <w:lang w:val="en-IN" w:eastAsia="en-IN"/>
        </w:rPr>
        <w:t>-1</w:t>
      </w:r>
      <w:r w:rsidRPr="000047EB">
        <w:rPr>
          <w:rFonts w:ascii="Courier New" w:hAnsi="Courier New" w:cs="Courier New"/>
          <w:color w:val="000000"/>
          <w:sz w:val="21"/>
          <w:szCs w:val="21"/>
          <w:lang w:val="en-IN" w:eastAsia="en-IN"/>
        </w:rPr>
        <w:t>)</w:t>
      </w:r>
    </w:p>
    <w:p w14:paraId="1A7E6E1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last_n_days[</w:t>
      </w:r>
      <w:r w:rsidRPr="000047EB">
        <w:rPr>
          <w:rFonts w:ascii="Courier New" w:hAnsi="Courier New" w:cs="Courier New"/>
          <w:color w:val="116644"/>
          <w:sz w:val="21"/>
          <w:szCs w:val="21"/>
          <w:lang w:val="en-IN" w:eastAsia="en-IN"/>
        </w:rPr>
        <w:t>0</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116644"/>
          <w:sz w:val="21"/>
          <w:szCs w:val="21"/>
          <w:lang w:val="en-IN" w:eastAsia="en-IN"/>
        </w:rPr>
        <w:t>-1</w:t>
      </w:r>
      <w:r w:rsidRPr="000047EB">
        <w:rPr>
          <w:rFonts w:ascii="Courier New" w:hAnsi="Courier New" w:cs="Courier New"/>
          <w:color w:val="000000"/>
          <w:sz w:val="21"/>
          <w:szCs w:val="21"/>
          <w:lang w:val="en-IN" w:eastAsia="en-IN"/>
        </w:rPr>
        <w:t>] = pred</w:t>
      </w:r>
    </w:p>
    <w:p w14:paraId="7F5311E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return</w:t>
      </w:r>
      <w:r w:rsidRPr="000047EB">
        <w:rPr>
          <w:rFonts w:ascii="Courier New" w:hAnsi="Courier New" w:cs="Courier New"/>
          <w:color w:val="000000"/>
          <w:sz w:val="21"/>
          <w:szCs w:val="21"/>
          <w:lang w:val="en-IN" w:eastAsia="en-IN"/>
        </w:rPr>
        <w:t xml:space="preserve"> predictions</w:t>
      </w:r>
    </w:p>
    <w:p w14:paraId="30E2635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80A093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Initialize Dash App</w:t>
      </w:r>
    </w:p>
    <w:p w14:paraId="340FC86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app = dash.Dash(</w:t>
      </w:r>
      <w:r w:rsidRPr="000047EB">
        <w:rPr>
          <w:rFonts w:ascii="Courier New" w:hAnsi="Courier New" w:cs="Courier New"/>
          <w:color w:val="001080"/>
          <w:sz w:val="21"/>
          <w:szCs w:val="21"/>
          <w:lang w:val="en-IN" w:eastAsia="en-IN"/>
        </w:rPr>
        <w:t>__name__</w:t>
      </w:r>
      <w:r w:rsidRPr="000047EB">
        <w:rPr>
          <w:rFonts w:ascii="Courier New" w:hAnsi="Courier New" w:cs="Courier New"/>
          <w:color w:val="000000"/>
          <w:sz w:val="21"/>
          <w:szCs w:val="21"/>
          <w:lang w:val="en-IN" w:eastAsia="en-IN"/>
        </w:rPr>
        <w:t>)</w:t>
      </w:r>
    </w:p>
    <w:p w14:paraId="5C87564E"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F06CE18"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Open an Ngrok tunnel to the Dash app</w:t>
      </w:r>
    </w:p>
    <w:p w14:paraId="531D4DC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public_url = ngrok.connect(</w:t>
      </w:r>
      <w:r w:rsidRPr="000047EB">
        <w:rPr>
          <w:rFonts w:ascii="Courier New" w:hAnsi="Courier New" w:cs="Courier New"/>
          <w:color w:val="116644"/>
          <w:sz w:val="21"/>
          <w:szCs w:val="21"/>
          <w:lang w:val="en-IN" w:eastAsia="en-IN"/>
        </w:rPr>
        <w:t>8050</w:t>
      </w:r>
      <w:r w:rsidRPr="000047EB">
        <w:rPr>
          <w:rFonts w:ascii="Courier New" w:hAnsi="Courier New" w:cs="Courier New"/>
          <w:color w:val="000000"/>
          <w:sz w:val="21"/>
          <w:szCs w:val="21"/>
          <w:lang w:val="en-IN" w:eastAsia="en-IN"/>
        </w:rPr>
        <w:t>)</w:t>
      </w:r>
    </w:p>
    <w:p w14:paraId="263E9E9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4B560C7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Print the URL</w:t>
      </w:r>
    </w:p>
    <w:p w14:paraId="3F2A4C9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795E26"/>
          <w:sz w:val="21"/>
          <w:szCs w:val="21"/>
          <w:lang w:val="en-IN" w:eastAsia="en-IN"/>
        </w:rPr>
        <w:t>print</w:t>
      </w:r>
      <w:r w:rsidRPr="000047EB">
        <w:rPr>
          <w:rFonts w:ascii="Courier New" w:hAnsi="Courier New" w:cs="Courier New"/>
          <w:color w:val="000000"/>
          <w:sz w:val="21"/>
          <w:szCs w:val="21"/>
          <w:lang w:val="en-IN" w:eastAsia="en-IN"/>
        </w:rPr>
        <w:t>(</w:t>
      </w:r>
      <w:r w:rsidRPr="000047EB">
        <w:rPr>
          <w:rFonts w:ascii="Courier New" w:hAnsi="Courier New" w:cs="Courier New"/>
          <w:color w:val="A31515"/>
          <w:sz w:val="21"/>
          <w:szCs w:val="21"/>
          <w:lang w:val="en-IN" w:eastAsia="en-IN"/>
        </w:rPr>
        <w:t>" * Dash app is running on: "</w:t>
      </w:r>
      <w:r w:rsidRPr="000047EB">
        <w:rPr>
          <w:rFonts w:ascii="Courier New" w:hAnsi="Courier New" w:cs="Courier New"/>
          <w:color w:val="000000"/>
          <w:sz w:val="21"/>
          <w:szCs w:val="21"/>
          <w:lang w:val="en-IN" w:eastAsia="en-IN"/>
        </w:rPr>
        <w:t xml:space="preserve"> + public_url.public_url)</w:t>
      </w:r>
    </w:p>
    <w:p w14:paraId="54C8F84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3CE970D8"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8000"/>
          <w:sz w:val="21"/>
          <w:szCs w:val="21"/>
          <w:lang w:val="en-IN" w:eastAsia="en-IN"/>
        </w:rPr>
        <w:t># Layout</w:t>
      </w:r>
    </w:p>
    <w:p w14:paraId="629AD90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app.layout = html.Div([</w:t>
      </w:r>
    </w:p>
    <w:p w14:paraId="69848AC0"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html.H1(</w:t>
      </w:r>
      <w:r w:rsidRPr="000047EB">
        <w:rPr>
          <w:rFonts w:ascii="Courier New" w:hAnsi="Courier New" w:cs="Courier New"/>
          <w:color w:val="A31515"/>
          <w:sz w:val="21"/>
          <w:szCs w:val="21"/>
          <w:lang w:val="en-IN" w:eastAsia="en-IN"/>
        </w:rPr>
        <w:t>"Financial Portfolio Dashboard"</w:t>
      </w:r>
      <w:r w:rsidRPr="000047EB">
        <w:rPr>
          <w:rFonts w:ascii="Courier New" w:hAnsi="Courier New" w:cs="Courier New"/>
          <w:color w:val="000000"/>
          <w:sz w:val="21"/>
          <w:szCs w:val="21"/>
          <w:lang w:val="en-IN" w:eastAsia="en-IN"/>
        </w:rPr>
        <w:t>, style={</w:t>
      </w:r>
      <w:r w:rsidRPr="000047EB">
        <w:rPr>
          <w:rFonts w:ascii="Courier New" w:hAnsi="Courier New" w:cs="Courier New"/>
          <w:color w:val="A31515"/>
          <w:sz w:val="21"/>
          <w:szCs w:val="21"/>
          <w:lang w:val="en-IN" w:eastAsia="en-IN"/>
        </w:rPr>
        <w:t>'text-align'</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'center'</w:t>
      </w:r>
      <w:r w:rsidRPr="000047EB">
        <w:rPr>
          <w:rFonts w:ascii="Courier New" w:hAnsi="Courier New" w:cs="Courier New"/>
          <w:color w:val="000000"/>
          <w:sz w:val="21"/>
          <w:szCs w:val="21"/>
          <w:lang w:val="en-IN" w:eastAsia="en-IN"/>
        </w:rPr>
        <w:t>}),</w:t>
      </w:r>
    </w:p>
    <w:p w14:paraId="1CCBE43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html.Div([</w:t>
      </w:r>
    </w:p>
    <w:p w14:paraId="54FE93C7"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dcc.Input(id=</w:t>
      </w:r>
      <w:r w:rsidRPr="000047EB">
        <w:rPr>
          <w:rFonts w:ascii="Courier New" w:hAnsi="Courier New" w:cs="Courier New"/>
          <w:color w:val="A31515"/>
          <w:sz w:val="21"/>
          <w:szCs w:val="21"/>
          <w:lang w:val="en-IN" w:eastAsia="en-IN"/>
        </w:rPr>
        <w:t>'stock-input'</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257693"/>
          <w:sz w:val="21"/>
          <w:szCs w:val="21"/>
          <w:lang w:val="en-IN" w:eastAsia="en-IN"/>
        </w:rPr>
        <w:t>type</w:t>
      </w:r>
      <w:r w:rsidRPr="000047EB">
        <w:rPr>
          <w:rFonts w:ascii="Courier New" w:hAnsi="Courier New" w:cs="Courier New"/>
          <w:color w:val="000000"/>
          <w:sz w:val="21"/>
          <w:szCs w:val="21"/>
          <w:lang w:val="en-IN" w:eastAsia="en-IN"/>
        </w:rPr>
        <w:t>=</w:t>
      </w:r>
      <w:r w:rsidRPr="000047EB">
        <w:rPr>
          <w:rFonts w:ascii="Courier New" w:hAnsi="Courier New" w:cs="Courier New"/>
          <w:color w:val="A31515"/>
          <w:sz w:val="21"/>
          <w:szCs w:val="21"/>
          <w:lang w:val="en-IN" w:eastAsia="en-IN"/>
        </w:rPr>
        <w:t>'text'</w:t>
      </w:r>
      <w:r w:rsidRPr="000047EB">
        <w:rPr>
          <w:rFonts w:ascii="Courier New" w:hAnsi="Courier New" w:cs="Courier New"/>
          <w:color w:val="000000"/>
          <w:sz w:val="21"/>
          <w:szCs w:val="21"/>
          <w:lang w:val="en-IN" w:eastAsia="en-IN"/>
        </w:rPr>
        <w:t>, placeholder=</w:t>
      </w:r>
      <w:r w:rsidRPr="000047EB">
        <w:rPr>
          <w:rFonts w:ascii="Courier New" w:hAnsi="Courier New" w:cs="Courier New"/>
          <w:color w:val="A31515"/>
          <w:sz w:val="21"/>
          <w:szCs w:val="21"/>
          <w:lang w:val="en-IN" w:eastAsia="en-IN"/>
        </w:rPr>
        <w:t>"Enter Stock Tickers (comma-separated)"</w:t>
      </w:r>
      <w:r w:rsidRPr="000047EB">
        <w:rPr>
          <w:rFonts w:ascii="Courier New" w:hAnsi="Courier New" w:cs="Courier New"/>
          <w:color w:val="000000"/>
          <w:sz w:val="21"/>
          <w:szCs w:val="21"/>
          <w:lang w:val="en-IN" w:eastAsia="en-IN"/>
        </w:rPr>
        <w:t>,</w:t>
      </w:r>
    </w:p>
    <w:p w14:paraId="457820E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value=</w:t>
      </w:r>
      <w:r w:rsidRPr="000047EB">
        <w:rPr>
          <w:rFonts w:ascii="Courier New" w:hAnsi="Courier New" w:cs="Courier New"/>
          <w:color w:val="A31515"/>
          <w:sz w:val="21"/>
          <w:szCs w:val="21"/>
          <w:lang w:val="en-IN" w:eastAsia="en-IN"/>
        </w:rPr>
        <w:t>"BTC-USD,ETH-USD"</w:t>
      </w:r>
      <w:r w:rsidRPr="000047EB">
        <w:rPr>
          <w:rFonts w:ascii="Courier New" w:hAnsi="Courier New" w:cs="Courier New"/>
          <w:color w:val="000000"/>
          <w:sz w:val="21"/>
          <w:szCs w:val="21"/>
          <w:lang w:val="en-IN" w:eastAsia="en-IN"/>
        </w:rPr>
        <w:t>, style={</w:t>
      </w:r>
      <w:r w:rsidRPr="000047EB">
        <w:rPr>
          <w:rFonts w:ascii="Courier New" w:hAnsi="Courier New" w:cs="Courier New"/>
          <w:color w:val="A31515"/>
          <w:sz w:val="21"/>
          <w:szCs w:val="21"/>
          <w:lang w:val="en-IN" w:eastAsia="en-IN"/>
        </w:rPr>
        <w:t>'width'</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'50%'</w:t>
      </w:r>
      <w:r w:rsidRPr="000047EB">
        <w:rPr>
          <w:rFonts w:ascii="Courier New" w:hAnsi="Courier New" w:cs="Courier New"/>
          <w:color w:val="000000"/>
          <w:sz w:val="21"/>
          <w:szCs w:val="21"/>
          <w:lang w:val="en-IN" w:eastAsia="en-IN"/>
        </w:rPr>
        <w:t>}),</w:t>
      </w:r>
    </w:p>
    <w:p w14:paraId="2C93B93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dcc.DatePickerRange(</w:t>
      </w:r>
    </w:p>
    <w:p w14:paraId="3A35C87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id=</w:t>
      </w:r>
      <w:r w:rsidRPr="000047EB">
        <w:rPr>
          <w:rFonts w:ascii="Courier New" w:hAnsi="Courier New" w:cs="Courier New"/>
          <w:color w:val="A31515"/>
          <w:sz w:val="21"/>
          <w:szCs w:val="21"/>
          <w:lang w:val="en-IN" w:eastAsia="en-IN"/>
        </w:rPr>
        <w:t>'date-picker'</w:t>
      </w:r>
      <w:r w:rsidRPr="000047EB">
        <w:rPr>
          <w:rFonts w:ascii="Courier New" w:hAnsi="Courier New" w:cs="Courier New"/>
          <w:color w:val="000000"/>
          <w:sz w:val="21"/>
          <w:szCs w:val="21"/>
          <w:lang w:val="en-IN" w:eastAsia="en-IN"/>
        </w:rPr>
        <w:t>,</w:t>
      </w:r>
    </w:p>
    <w:p w14:paraId="3C57D09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start_date=</w:t>
      </w:r>
      <w:r w:rsidRPr="000047EB">
        <w:rPr>
          <w:rFonts w:ascii="Courier New" w:hAnsi="Courier New" w:cs="Courier New"/>
          <w:color w:val="A31515"/>
          <w:sz w:val="21"/>
          <w:szCs w:val="21"/>
          <w:lang w:val="en-IN" w:eastAsia="en-IN"/>
        </w:rPr>
        <w:t>"2021-01-01"</w:t>
      </w:r>
      <w:r w:rsidRPr="000047EB">
        <w:rPr>
          <w:rFonts w:ascii="Courier New" w:hAnsi="Courier New" w:cs="Courier New"/>
          <w:color w:val="000000"/>
          <w:sz w:val="21"/>
          <w:szCs w:val="21"/>
          <w:lang w:val="en-IN" w:eastAsia="en-IN"/>
        </w:rPr>
        <w:t>,</w:t>
      </w:r>
    </w:p>
    <w:p w14:paraId="0FE9675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end_date=</w:t>
      </w:r>
      <w:r w:rsidRPr="000047EB">
        <w:rPr>
          <w:rFonts w:ascii="Courier New" w:hAnsi="Courier New" w:cs="Courier New"/>
          <w:color w:val="A31515"/>
          <w:sz w:val="21"/>
          <w:szCs w:val="21"/>
          <w:lang w:val="en-IN" w:eastAsia="en-IN"/>
        </w:rPr>
        <w:t>"2023-01-01"</w:t>
      </w:r>
      <w:r w:rsidRPr="000047EB">
        <w:rPr>
          <w:rFonts w:ascii="Courier New" w:hAnsi="Courier New" w:cs="Courier New"/>
          <w:color w:val="000000"/>
          <w:sz w:val="21"/>
          <w:szCs w:val="21"/>
          <w:lang w:val="en-IN" w:eastAsia="en-IN"/>
        </w:rPr>
        <w:t>,</w:t>
      </w:r>
    </w:p>
    <w:p w14:paraId="082EBA4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display_format=</w:t>
      </w:r>
      <w:r w:rsidRPr="000047EB">
        <w:rPr>
          <w:rFonts w:ascii="Courier New" w:hAnsi="Courier New" w:cs="Courier New"/>
          <w:color w:val="A31515"/>
          <w:sz w:val="21"/>
          <w:szCs w:val="21"/>
          <w:lang w:val="en-IN" w:eastAsia="en-IN"/>
        </w:rPr>
        <w:t>'YYYY-MM-DD'</w:t>
      </w:r>
    </w:p>
    <w:p w14:paraId="03ACA2F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w:t>
      </w:r>
    </w:p>
    <w:p w14:paraId="10F5870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html.Button(</w:t>
      </w:r>
      <w:r w:rsidRPr="000047EB">
        <w:rPr>
          <w:rFonts w:ascii="Courier New" w:hAnsi="Courier New" w:cs="Courier New"/>
          <w:color w:val="A31515"/>
          <w:sz w:val="21"/>
          <w:szCs w:val="21"/>
          <w:lang w:val="en-IN" w:eastAsia="en-IN"/>
        </w:rPr>
        <w:t>'Update Portfolio'</w:t>
      </w:r>
      <w:r w:rsidRPr="000047EB">
        <w:rPr>
          <w:rFonts w:ascii="Courier New" w:hAnsi="Courier New" w:cs="Courier New"/>
          <w:color w:val="000000"/>
          <w:sz w:val="21"/>
          <w:szCs w:val="21"/>
          <w:lang w:val="en-IN" w:eastAsia="en-IN"/>
        </w:rPr>
        <w:t>, id=</w:t>
      </w:r>
      <w:r w:rsidRPr="000047EB">
        <w:rPr>
          <w:rFonts w:ascii="Courier New" w:hAnsi="Courier New" w:cs="Courier New"/>
          <w:color w:val="A31515"/>
          <w:sz w:val="21"/>
          <w:szCs w:val="21"/>
          <w:lang w:val="en-IN" w:eastAsia="en-IN"/>
        </w:rPr>
        <w:t>'update-button'</w:t>
      </w:r>
      <w:r w:rsidRPr="000047EB">
        <w:rPr>
          <w:rFonts w:ascii="Courier New" w:hAnsi="Courier New" w:cs="Courier New"/>
          <w:color w:val="000000"/>
          <w:sz w:val="21"/>
          <w:szCs w:val="21"/>
          <w:lang w:val="en-IN" w:eastAsia="en-IN"/>
        </w:rPr>
        <w:t>, n_clicks=</w:t>
      </w:r>
      <w:r w:rsidRPr="000047EB">
        <w:rPr>
          <w:rFonts w:ascii="Courier New" w:hAnsi="Courier New" w:cs="Courier New"/>
          <w:color w:val="116644"/>
          <w:sz w:val="21"/>
          <w:szCs w:val="21"/>
          <w:lang w:val="en-IN" w:eastAsia="en-IN"/>
        </w:rPr>
        <w:t>0</w:t>
      </w:r>
      <w:r w:rsidRPr="000047EB">
        <w:rPr>
          <w:rFonts w:ascii="Courier New" w:hAnsi="Courier New" w:cs="Courier New"/>
          <w:color w:val="000000"/>
          <w:sz w:val="21"/>
          <w:szCs w:val="21"/>
          <w:lang w:val="en-IN" w:eastAsia="en-IN"/>
        </w:rPr>
        <w:t>)</w:t>
      </w:r>
    </w:p>
    <w:p w14:paraId="364AA79C"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 style={</w:t>
      </w:r>
      <w:r w:rsidRPr="000047EB">
        <w:rPr>
          <w:rFonts w:ascii="Courier New" w:hAnsi="Courier New" w:cs="Courier New"/>
          <w:color w:val="A31515"/>
          <w:sz w:val="21"/>
          <w:szCs w:val="21"/>
          <w:lang w:val="en-IN" w:eastAsia="en-IN"/>
        </w:rPr>
        <w:t>'text-align'</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'center'</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'padding'</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'20px'</w:t>
      </w:r>
      <w:r w:rsidRPr="000047EB">
        <w:rPr>
          <w:rFonts w:ascii="Courier New" w:hAnsi="Courier New" w:cs="Courier New"/>
          <w:color w:val="000000"/>
          <w:sz w:val="21"/>
          <w:szCs w:val="21"/>
          <w:lang w:val="en-IN" w:eastAsia="en-IN"/>
        </w:rPr>
        <w:t>}),</w:t>
      </w:r>
    </w:p>
    <w:p w14:paraId="690CD3C0"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html.Div(id=</w:t>
      </w:r>
      <w:r w:rsidRPr="000047EB">
        <w:rPr>
          <w:rFonts w:ascii="Courier New" w:hAnsi="Courier New" w:cs="Courier New"/>
          <w:color w:val="A31515"/>
          <w:sz w:val="21"/>
          <w:szCs w:val="21"/>
          <w:lang w:val="en-IN" w:eastAsia="en-IN"/>
        </w:rPr>
        <w:t>'portfolio-metrics'</w:t>
      </w:r>
      <w:r w:rsidRPr="000047EB">
        <w:rPr>
          <w:rFonts w:ascii="Courier New" w:hAnsi="Courier New" w:cs="Courier New"/>
          <w:color w:val="000000"/>
          <w:sz w:val="21"/>
          <w:szCs w:val="21"/>
          <w:lang w:val="en-IN" w:eastAsia="en-IN"/>
        </w:rPr>
        <w:t>, style={</w:t>
      </w:r>
      <w:r w:rsidRPr="000047EB">
        <w:rPr>
          <w:rFonts w:ascii="Courier New" w:hAnsi="Courier New" w:cs="Courier New"/>
          <w:color w:val="A31515"/>
          <w:sz w:val="21"/>
          <w:szCs w:val="21"/>
          <w:lang w:val="en-IN" w:eastAsia="en-IN"/>
        </w:rPr>
        <w:t>'text-align'</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'center'</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'padding'</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'20px'</w:t>
      </w:r>
      <w:r w:rsidRPr="000047EB">
        <w:rPr>
          <w:rFonts w:ascii="Courier New" w:hAnsi="Courier New" w:cs="Courier New"/>
          <w:color w:val="000000"/>
          <w:sz w:val="21"/>
          <w:szCs w:val="21"/>
          <w:lang w:val="en-IN" w:eastAsia="en-IN"/>
        </w:rPr>
        <w:t>}),</w:t>
      </w:r>
    </w:p>
    <w:p w14:paraId="2C2462EA"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dcc.Graph(id=</w:t>
      </w:r>
      <w:r w:rsidRPr="000047EB">
        <w:rPr>
          <w:rFonts w:ascii="Courier New" w:hAnsi="Courier New" w:cs="Courier New"/>
          <w:color w:val="A31515"/>
          <w:sz w:val="21"/>
          <w:szCs w:val="21"/>
          <w:lang w:val="en-IN" w:eastAsia="en-IN"/>
        </w:rPr>
        <w:t>'allocation-pie-chart'</w:t>
      </w:r>
      <w:r w:rsidRPr="000047EB">
        <w:rPr>
          <w:rFonts w:ascii="Courier New" w:hAnsi="Courier New" w:cs="Courier New"/>
          <w:color w:val="000000"/>
          <w:sz w:val="21"/>
          <w:szCs w:val="21"/>
          <w:lang w:val="en-IN" w:eastAsia="en-IN"/>
        </w:rPr>
        <w:t>),</w:t>
      </w:r>
    </w:p>
    <w:p w14:paraId="0AF36FA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dcc.Graph(id=</w:t>
      </w:r>
      <w:r w:rsidRPr="000047EB">
        <w:rPr>
          <w:rFonts w:ascii="Courier New" w:hAnsi="Courier New" w:cs="Courier New"/>
          <w:color w:val="A31515"/>
          <w:sz w:val="21"/>
          <w:szCs w:val="21"/>
          <w:lang w:val="en-IN" w:eastAsia="en-IN"/>
        </w:rPr>
        <w:t>'stock-price-chart'</w:t>
      </w:r>
      <w:r w:rsidRPr="000047EB">
        <w:rPr>
          <w:rFonts w:ascii="Courier New" w:hAnsi="Courier New" w:cs="Courier New"/>
          <w:color w:val="000000"/>
          <w:sz w:val="21"/>
          <w:szCs w:val="21"/>
          <w:lang w:val="en-IN" w:eastAsia="en-IN"/>
        </w:rPr>
        <w:t>),</w:t>
      </w:r>
    </w:p>
    <w:p w14:paraId="380ECF1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dcc.Graph(id=</w:t>
      </w:r>
      <w:r w:rsidRPr="000047EB">
        <w:rPr>
          <w:rFonts w:ascii="Courier New" w:hAnsi="Courier New" w:cs="Courier New"/>
          <w:color w:val="A31515"/>
          <w:sz w:val="21"/>
          <w:szCs w:val="21"/>
          <w:lang w:val="en-IN" w:eastAsia="en-IN"/>
        </w:rPr>
        <w:t>'stock-prediction-chart'</w:t>
      </w:r>
      <w:r w:rsidRPr="000047EB">
        <w:rPr>
          <w:rFonts w:ascii="Courier New" w:hAnsi="Courier New" w:cs="Courier New"/>
          <w:color w:val="000000"/>
          <w:sz w:val="21"/>
          <w:szCs w:val="21"/>
          <w:lang w:val="en-IN" w:eastAsia="en-IN"/>
        </w:rPr>
        <w:t>)</w:t>
      </w:r>
    </w:p>
    <w:p w14:paraId="2B2C013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w:t>
      </w:r>
    </w:p>
    <w:p w14:paraId="5236B27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768FD6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795E26"/>
          <w:sz w:val="21"/>
          <w:szCs w:val="21"/>
          <w:lang w:val="en-IN" w:eastAsia="en-IN"/>
        </w:rPr>
        <w:t>@app.callback</w:t>
      </w:r>
      <w:r w:rsidRPr="000047EB">
        <w:rPr>
          <w:rFonts w:ascii="Courier New" w:hAnsi="Courier New" w:cs="Courier New"/>
          <w:color w:val="000000"/>
          <w:sz w:val="21"/>
          <w:szCs w:val="21"/>
          <w:lang w:val="en-IN" w:eastAsia="en-IN"/>
        </w:rPr>
        <w:t>(</w:t>
      </w:r>
    </w:p>
    <w:p w14:paraId="31CF5761"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[Output(</w:t>
      </w:r>
      <w:r w:rsidRPr="000047EB">
        <w:rPr>
          <w:rFonts w:ascii="Courier New" w:hAnsi="Courier New" w:cs="Courier New"/>
          <w:color w:val="A31515"/>
          <w:sz w:val="21"/>
          <w:szCs w:val="21"/>
          <w:lang w:val="en-IN" w:eastAsia="en-IN"/>
        </w:rPr>
        <w:t>'portfolio-metrics'</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'children'</w:t>
      </w:r>
      <w:r w:rsidRPr="000047EB">
        <w:rPr>
          <w:rFonts w:ascii="Courier New" w:hAnsi="Courier New" w:cs="Courier New"/>
          <w:color w:val="000000"/>
          <w:sz w:val="21"/>
          <w:szCs w:val="21"/>
          <w:lang w:val="en-IN" w:eastAsia="en-IN"/>
        </w:rPr>
        <w:t>),</w:t>
      </w:r>
    </w:p>
    <w:p w14:paraId="7A57E5B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Output(</w:t>
      </w:r>
      <w:r w:rsidRPr="000047EB">
        <w:rPr>
          <w:rFonts w:ascii="Courier New" w:hAnsi="Courier New" w:cs="Courier New"/>
          <w:color w:val="A31515"/>
          <w:sz w:val="21"/>
          <w:szCs w:val="21"/>
          <w:lang w:val="en-IN" w:eastAsia="en-IN"/>
        </w:rPr>
        <w:t>'allocation-pie-chart'</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'figure'</w:t>
      </w:r>
      <w:r w:rsidRPr="000047EB">
        <w:rPr>
          <w:rFonts w:ascii="Courier New" w:hAnsi="Courier New" w:cs="Courier New"/>
          <w:color w:val="000000"/>
          <w:sz w:val="21"/>
          <w:szCs w:val="21"/>
          <w:lang w:val="en-IN" w:eastAsia="en-IN"/>
        </w:rPr>
        <w:t>),</w:t>
      </w:r>
    </w:p>
    <w:p w14:paraId="1914E0F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Output(</w:t>
      </w:r>
      <w:r w:rsidRPr="000047EB">
        <w:rPr>
          <w:rFonts w:ascii="Courier New" w:hAnsi="Courier New" w:cs="Courier New"/>
          <w:color w:val="A31515"/>
          <w:sz w:val="21"/>
          <w:szCs w:val="21"/>
          <w:lang w:val="en-IN" w:eastAsia="en-IN"/>
        </w:rPr>
        <w:t>'stock-price-chart'</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'figure'</w:t>
      </w:r>
      <w:r w:rsidRPr="000047EB">
        <w:rPr>
          <w:rFonts w:ascii="Courier New" w:hAnsi="Courier New" w:cs="Courier New"/>
          <w:color w:val="000000"/>
          <w:sz w:val="21"/>
          <w:szCs w:val="21"/>
          <w:lang w:val="en-IN" w:eastAsia="en-IN"/>
        </w:rPr>
        <w:t>),</w:t>
      </w:r>
    </w:p>
    <w:p w14:paraId="51076030"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Output(</w:t>
      </w:r>
      <w:r w:rsidRPr="000047EB">
        <w:rPr>
          <w:rFonts w:ascii="Courier New" w:hAnsi="Courier New" w:cs="Courier New"/>
          <w:color w:val="A31515"/>
          <w:sz w:val="21"/>
          <w:szCs w:val="21"/>
          <w:lang w:val="en-IN" w:eastAsia="en-IN"/>
        </w:rPr>
        <w:t>'stock-prediction-chart'</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'figure'</w:t>
      </w:r>
      <w:r w:rsidRPr="000047EB">
        <w:rPr>
          <w:rFonts w:ascii="Courier New" w:hAnsi="Courier New" w:cs="Courier New"/>
          <w:color w:val="000000"/>
          <w:sz w:val="21"/>
          <w:szCs w:val="21"/>
          <w:lang w:val="en-IN" w:eastAsia="en-IN"/>
        </w:rPr>
        <w:t>)],</w:t>
      </w:r>
    </w:p>
    <w:p w14:paraId="2301DFF7"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lastRenderedPageBreak/>
        <w:t>    [Input(</w:t>
      </w:r>
      <w:r w:rsidRPr="000047EB">
        <w:rPr>
          <w:rFonts w:ascii="Courier New" w:hAnsi="Courier New" w:cs="Courier New"/>
          <w:color w:val="A31515"/>
          <w:sz w:val="21"/>
          <w:szCs w:val="21"/>
          <w:lang w:val="en-IN" w:eastAsia="en-IN"/>
        </w:rPr>
        <w:t>'update-button'</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'n_clicks'</w:t>
      </w:r>
      <w:r w:rsidRPr="000047EB">
        <w:rPr>
          <w:rFonts w:ascii="Courier New" w:hAnsi="Courier New" w:cs="Courier New"/>
          <w:color w:val="000000"/>
          <w:sz w:val="21"/>
          <w:szCs w:val="21"/>
          <w:lang w:val="en-IN" w:eastAsia="en-IN"/>
        </w:rPr>
        <w:t>)],</w:t>
      </w:r>
    </w:p>
    <w:p w14:paraId="19F9C7F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[Input(</w:t>
      </w:r>
      <w:r w:rsidRPr="000047EB">
        <w:rPr>
          <w:rFonts w:ascii="Courier New" w:hAnsi="Courier New" w:cs="Courier New"/>
          <w:color w:val="A31515"/>
          <w:sz w:val="21"/>
          <w:szCs w:val="21"/>
          <w:lang w:val="en-IN" w:eastAsia="en-IN"/>
        </w:rPr>
        <w:t>'stock-input'</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'value'</w:t>
      </w:r>
      <w:r w:rsidRPr="000047EB">
        <w:rPr>
          <w:rFonts w:ascii="Courier New" w:hAnsi="Courier New" w:cs="Courier New"/>
          <w:color w:val="000000"/>
          <w:sz w:val="21"/>
          <w:szCs w:val="21"/>
          <w:lang w:val="en-IN" w:eastAsia="en-IN"/>
        </w:rPr>
        <w:t>), Input(</w:t>
      </w:r>
      <w:r w:rsidRPr="000047EB">
        <w:rPr>
          <w:rFonts w:ascii="Courier New" w:hAnsi="Courier New" w:cs="Courier New"/>
          <w:color w:val="A31515"/>
          <w:sz w:val="21"/>
          <w:szCs w:val="21"/>
          <w:lang w:val="en-IN" w:eastAsia="en-IN"/>
        </w:rPr>
        <w:t>'date-picker'</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'start_date'</w:t>
      </w:r>
      <w:r w:rsidRPr="000047EB">
        <w:rPr>
          <w:rFonts w:ascii="Courier New" w:hAnsi="Courier New" w:cs="Courier New"/>
          <w:color w:val="000000"/>
          <w:sz w:val="21"/>
          <w:szCs w:val="21"/>
          <w:lang w:val="en-IN" w:eastAsia="en-IN"/>
        </w:rPr>
        <w:t>), Input(</w:t>
      </w:r>
      <w:r w:rsidRPr="000047EB">
        <w:rPr>
          <w:rFonts w:ascii="Courier New" w:hAnsi="Courier New" w:cs="Courier New"/>
          <w:color w:val="A31515"/>
          <w:sz w:val="21"/>
          <w:szCs w:val="21"/>
          <w:lang w:val="en-IN" w:eastAsia="en-IN"/>
        </w:rPr>
        <w:t>'date-picker'</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'end_date'</w:t>
      </w:r>
      <w:r w:rsidRPr="000047EB">
        <w:rPr>
          <w:rFonts w:ascii="Courier New" w:hAnsi="Courier New" w:cs="Courier New"/>
          <w:color w:val="000000"/>
          <w:sz w:val="21"/>
          <w:szCs w:val="21"/>
          <w:lang w:val="en-IN" w:eastAsia="en-IN"/>
        </w:rPr>
        <w:t>)]</w:t>
      </w:r>
    </w:p>
    <w:p w14:paraId="1E7A3D2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w:t>
      </w:r>
    </w:p>
    <w:p w14:paraId="5287FD5E"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FF"/>
          <w:sz w:val="21"/>
          <w:szCs w:val="21"/>
          <w:lang w:val="en-IN" w:eastAsia="en-IN"/>
        </w:rPr>
        <w:t>def</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795E26"/>
          <w:sz w:val="21"/>
          <w:szCs w:val="21"/>
          <w:lang w:val="en-IN" w:eastAsia="en-IN"/>
        </w:rPr>
        <w:t>update_dashboard</w:t>
      </w:r>
      <w:r w:rsidRPr="000047EB">
        <w:rPr>
          <w:rFonts w:ascii="Courier New" w:hAnsi="Courier New" w:cs="Courier New"/>
          <w:color w:val="000000"/>
          <w:sz w:val="21"/>
          <w:szCs w:val="21"/>
          <w:lang w:val="en-IN" w:eastAsia="en-IN"/>
        </w:rPr>
        <w:t>(</w:t>
      </w:r>
      <w:r w:rsidRPr="000047EB">
        <w:rPr>
          <w:rFonts w:ascii="Courier New" w:hAnsi="Courier New" w:cs="Courier New"/>
          <w:color w:val="001080"/>
          <w:sz w:val="21"/>
          <w:szCs w:val="21"/>
          <w:lang w:val="en-IN" w:eastAsia="en-IN"/>
        </w:rPr>
        <w:t>n_clicks</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stock_input</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start_date</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end_date</w:t>
      </w:r>
      <w:r w:rsidRPr="000047EB">
        <w:rPr>
          <w:rFonts w:ascii="Courier New" w:hAnsi="Courier New" w:cs="Courier New"/>
          <w:color w:val="000000"/>
          <w:sz w:val="21"/>
          <w:szCs w:val="21"/>
          <w:lang w:val="en-IN" w:eastAsia="en-IN"/>
        </w:rPr>
        <w:t>):</w:t>
      </w:r>
    </w:p>
    <w:p w14:paraId="460FEBF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tickers = [t.strip() </w:t>
      </w:r>
      <w:r w:rsidRPr="000047EB">
        <w:rPr>
          <w:rFonts w:ascii="Courier New" w:hAnsi="Courier New" w:cs="Courier New"/>
          <w:color w:val="AF00DB"/>
          <w:sz w:val="21"/>
          <w:szCs w:val="21"/>
          <w:lang w:val="en-IN" w:eastAsia="en-IN"/>
        </w:rPr>
        <w:t>for</w:t>
      </w:r>
      <w:r w:rsidRPr="000047EB">
        <w:rPr>
          <w:rFonts w:ascii="Courier New" w:hAnsi="Courier New" w:cs="Courier New"/>
          <w:color w:val="000000"/>
          <w:sz w:val="21"/>
          <w:szCs w:val="21"/>
          <w:lang w:val="en-IN" w:eastAsia="en-IN"/>
        </w:rPr>
        <w:t xml:space="preserve"> t </w:t>
      </w:r>
      <w:r w:rsidRPr="000047EB">
        <w:rPr>
          <w:rFonts w:ascii="Courier New" w:hAnsi="Courier New" w:cs="Courier New"/>
          <w:color w:val="0000FF"/>
          <w:sz w:val="21"/>
          <w:szCs w:val="21"/>
          <w:lang w:val="en-IN" w:eastAsia="en-IN"/>
        </w:rPr>
        <w:t>in</w:t>
      </w:r>
      <w:r w:rsidRPr="000047EB">
        <w:rPr>
          <w:rFonts w:ascii="Courier New" w:hAnsi="Courier New" w:cs="Courier New"/>
          <w:color w:val="000000"/>
          <w:sz w:val="21"/>
          <w:szCs w:val="21"/>
          <w:lang w:val="en-IN" w:eastAsia="en-IN"/>
        </w:rPr>
        <w:t xml:space="preserve"> stock_input.split(</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w:t>
      </w:r>
    </w:p>
    <w:p w14:paraId="6BDB72DC"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stock_data = fetch_data(tickers, start_date, end_date)</w:t>
      </w:r>
    </w:p>
    <w:p w14:paraId="5CD25AD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CF463F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if</w:t>
      </w:r>
      <w:r w:rsidRPr="000047EB">
        <w:rPr>
          <w:rFonts w:ascii="Courier New" w:hAnsi="Courier New" w:cs="Courier New"/>
          <w:color w:val="000000"/>
          <w:sz w:val="21"/>
          <w:szCs w:val="21"/>
          <w:lang w:val="en-IN" w:eastAsia="en-IN"/>
        </w:rPr>
        <w:t xml:space="preserve"> stock_data.empty:</w:t>
      </w:r>
    </w:p>
    <w:p w14:paraId="16ACD859"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return</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31515"/>
          <w:sz w:val="21"/>
          <w:szCs w:val="21"/>
          <w:lang w:val="en-IN" w:eastAsia="en-IN"/>
        </w:rPr>
        <w:t>"No data available for the selected tickers."</w:t>
      </w:r>
      <w:r w:rsidRPr="000047EB">
        <w:rPr>
          <w:rFonts w:ascii="Courier New" w:hAnsi="Courier New" w:cs="Courier New"/>
          <w:color w:val="000000"/>
          <w:sz w:val="21"/>
          <w:szCs w:val="21"/>
          <w:lang w:val="en-IN" w:eastAsia="en-IN"/>
        </w:rPr>
        <w:t>], go.Figure(), go.Figure(), go.Figure()</w:t>
      </w:r>
    </w:p>
    <w:p w14:paraId="7FF4965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538506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Initialize the stock chart</w:t>
      </w:r>
    </w:p>
    <w:p w14:paraId="3C72A17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stock_chart = go.Figure()</w:t>
      </w:r>
    </w:p>
    <w:p w14:paraId="14A8543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18B314CD"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Train the model for each ticker and predict future prices</w:t>
      </w:r>
    </w:p>
    <w:p w14:paraId="2931C20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prediction_chart = go.Figure()</w:t>
      </w:r>
    </w:p>
    <w:p w14:paraId="74EC8FC7"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future_dates = pd.date_range(stock_data.index[</w:t>
      </w:r>
      <w:r w:rsidRPr="000047EB">
        <w:rPr>
          <w:rFonts w:ascii="Courier New" w:hAnsi="Courier New" w:cs="Courier New"/>
          <w:color w:val="116644"/>
          <w:sz w:val="21"/>
          <w:szCs w:val="21"/>
          <w:lang w:val="en-IN" w:eastAsia="en-IN"/>
        </w:rPr>
        <w:t>-1</w:t>
      </w:r>
      <w:r w:rsidRPr="000047EB">
        <w:rPr>
          <w:rFonts w:ascii="Courier New" w:hAnsi="Courier New" w:cs="Courier New"/>
          <w:color w:val="000000"/>
          <w:sz w:val="21"/>
          <w:szCs w:val="21"/>
          <w:lang w:val="en-IN" w:eastAsia="en-IN"/>
        </w:rPr>
        <w:t>], periods=</w:t>
      </w:r>
      <w:r w:rsidRPr="000047EB">
        <w:rPr>
          <w:rFonts w:ascii="Courier New" w:hAnsi="Courier New" w:cs="Courier New"/>
          <w:color w:val="116644"/>
          <w:sz w:val="21"/>
          <w:szCs w:val="21"/>
          <w:lang w:val="en-IN" w:eastAsia="en-IN"/>
        </w:rPr>
        <w:t>31</w:t>
      </w:r>
      <w:r w:rsidRPr="000047EB">
        <w:rPr>
          <w:rFonts w:ascii="Courier New" w:hAnsi="Courier New" w:cs="Courier New"/>
          <w:color w:val="000000"/>
          <w:sz w:val="21"/>
          <w:szCs w:val="21"/>
          <w:lang w:val="en-IN" w:eastAsia="en-IN"/>
        </w:rPr>
        <w:t>, freq=</w:t>
      </w:r>
      <w:r w:rsidRPr="000047EB">
        <w:rPr>
          <w:rFonts w:ascii="Courier New" w:hAnsi="Courier New" w:cs="Courier New"/>
          <w:color w:val="A31515"/>
          <w:sz w:val="21"/>
          <w:szCs w:val="21"/>
          <w:lang w:val="en-IN" w:eastAsia="en-IN"/>
        </w:rPr>
        <w:t>'B'</w:t>
      </w:r>
      <w:r w:rsidRPr="000047EB">
        <w:rPr>
          <w:rFonts w:ascii="Courier New" w:hAnsi="Courier New" w:cs="Courier New"/>
          <w:color w:val="000000"/>
          <w:sz w:val="21"/>
          <w:szCs w:val="21"/>
          <w:lang w:val="en-IN" w:eastAsia="en-IN"/>
        </w:rPr>
        <w:t>)[</w:t>
      </w:r>
      <w:r w:rsidRPr="000047EB">
        <w:rPr>
          <w:rFonts w:ascii="Courier New" w:hAnsi="Courier New" w:cs="Courier New"/>
          <w:color w:val="116644"/>
          <w:sz w:val="21"/>
          <w:szCs w:val="21"/>
          <w:lang w:val="en-IN" w:eastAsia="en-IN"/>
        </w:rPr>
        <w:t>1</w:t>
      </w:r>
      <w:r w:rsidRPr="000047EB">
        <w:rPr>
          <w:rFonts w:ascii="Courier New" w:hAnsi="Courier New" w:cs="Courier New"/>
          <w:color w:val="000000"/>
          <w:sz w:val="21"/>
          <w:szCs w:val="21"/>
          <w:lang w:val="en-IN" w:eastAsia="en-IN"/>
        </w:rPr>
        <w:t>:]  </w:t>
      </w:r>
      <w:r w:rsidRPr="000047EB">
        <w:rPr>
          <w:rFonts w:ascii="Courier New" w:hAnsi="Courier New" w:cs="Courier New"/>
          <w:color w:val="008000"/>
          <w:sz w:val="21"/>
          <w:szCs w:val="21"/>
          <w:lang w:val="en-IN" w:eastAsia="en-IN"/>
        </w:rPr>
        <w:t># Next 30 business days</w:t>
      </w:r>
    </w:p>
    <w:p w14:paraId="3254C951"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9BC045C"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for</w:t>
      </w:r>
      <w:r w:rsidRPr="000047EB">
        <w:rPr>
          <w:rFonts w:ascii="Courier New" w:hAnsi="Courier New" w:cs="Courier New"/>
          <w:color w:val="000000"/>
          <w:sz w:val="21"/>
          <w:szCs w:val="21"/>
          <w:lang w:val="en-IN" w:eastAsia="en-IN"/>
        </w:rPr>
        <w:t xml:space="preserve"> ticker </w:t>
      </w:r>
      <w:r w:rsidRPr="000047EB">
        <w:rPr>
          <w:rFonts w:ascii="Courier New" w:hAnsi="Courier New" w:cs="Courier New"/>
          <w:color w:val="0000FF"/>
          <w:sz w:val="21"/>
          <w:szCs w:val="21"/>
          <w:lang w:val="en-IN" w:eastAsia="en-IN"/>
        </w:rPr>
        <w:t>in</w:t>
      </w:r>
      <w:r w:rsidRPr="000047EB">
        <w:rPr>
          <w:rFonts w:ascii="Courier New" w:hAnsi="Courier New" w:cs="Courier New"/>
          <w:color w:val="000000"/>
          <w:sz w:val="21"/>
          <w:szCs w:val="21"/>
          <w:lang w:val="en-IN" w:eastAsia="en-IN"/>
        </w:rPr>
        <w:t xml:space="preserve"> tickers:</w:t>
      </w:r>
    </w:p>
    <w:p w14:paraId="3D0038C1"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if</w:t>
      </w:r>
      <w:r w:rsidRPr="000047EB">
        <w:rPr>
          <w:rFonts w:ascii="Courier New" w:hAnsi="Courier New" w:cs="Courier New"/>
          <w:color w:val="000000"/>
          <w:sz w:val="21"/>
          <w:szCs w:val="21"/>
          <w:lang w:val="en-IN" w:eastAsia="en-IN"/>
        </w:rPr>
        <w:t xml:space="preserve"> ticker </w:t>
      </w:r>
      <w:r w:rsidRPr="000047EB">
        <w:rPr>
          <w:rFonts w:ascii="Courier New" w:hAnsi="Courier New" w:cs="Courier New"/>
          <w:color w:val="0000FF"/>
          <w:sz w:val="21"/>
          <w:szCs w:val="21"/>
          <w:lang w:val="en-IN" w:eastAsia="en-IN"/>
        </w:rPr>
        <w:t>not</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00FF"/>
          <w:sz w:val="21"/>
          <w:szCs w:val="21"/>
          <w:lang w:val="en-IN" w:eastAsia="en-IN"/>
        </w:rPr>
        <w:t>in</w:t>
      </w:r>
      <w:r w:rsidRPr="000047EB">
        <w:rPr>
          <w:rFonts w:ascii="Courier New" w:hAnsi="Courier New" w:cs="Courier New"/>
          <w:color w:val="000000"/>
          <w:sz w:val="21"/>
          <w:szCs w:val="21"/>
          <w:lang w:val="en-IN" w:eastAsia="en-IN"/>
        </w:rPr>
        <w:t xml:space="preserve"> stock_data.columns:</w:t>
      </w:r>
    </w:p>
    <w:p w14:paraId="4C8E1D5A"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continue</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Skip if data for the ticker is not available</w:t>
      </w:r>
    </w:p>
    <w:p w14:paraId="0308EC5A"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085FE65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Create and train the model</w:t>
      </w:r>
    </w:p>
    <w:p w14:paraId="6213EFB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model = train_model(stock_data[ticker])</w:t>
      </w:r>
    </w:p>
    <w:p w14:paraId="31E14AF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future_prices = predict_future_prices(model, stock_data[ticker], n_lags=</w:t>
      </w:r>
      <w:r w:rsidRPr="000047EB">
        <w:rPr>
          <w:rFonts w:ascii="Courier New" w:hAnsi="Courier New" w:cs="Courier New"/>
          <w:color w:val="116644"/>
          <w:sz w:val="21"/>
          <w:szCs w:val="21"/>
          <w:lang w:val="en-IN" w:eastAsia="en-IN"/>
        </w:rPr>
        <w:t>5</w:t>
      </w:r>
      <w:r w:rsidRPr="000047EB">
        <w:rPr>
          <w:rFonts w:ascii="Courier New" w:hAnsi="Courier New" w:cs="Courier New"/>
          <w:color w:val="000000"/>
          <w:sz w:val="21"/>
          <w:szCs w:val="21"/>
          <w:lang w:val="en-IN" w:eastAsia="en-IN"/>
        </w:rPr>
        <w:t>, n_days=</w:t>
      </w:r>
      <w:r w:rsidRPr="000047EB">
        <w:rPr>
          <w:rFonts w:ascii="Courier New" w:hAnsi="Courier New" w:cs="Courier New"/>
          <w:color w:val="116644"/>
          <w:sz w:val="21"/>
          <w:szCs w:val="21"/>
          <w:lang w:val="en-IN" w:eastAsia="en-IN"/>
        </w:rPr>
        <w:t>30</w:t>
      </w:r>
      <w:r w:rsidRPr="000047EB">
        <w:rPr>
          <w:rFonts w:ascii="Courier New" w:hAnsi="Courier New" w:cs="Courier New"/>
          <w:color w:val="000000"/>
          <w:sz w:val="21"/>
          <w:szCs w:val="21"/>
          <w:lang w:val="en-IN" w:eastAsia="en-IN"/>
        </w:rPr>
        <w:t>)</w:t>
      </w:r>
    </w:p>
    <w:p w14:paraId="2B04E4EE"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75CF4F15"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Add actual prices for the ticker</w:t>
      </w:r>
    </w:p>
    <w:p w14:paraId="2D19C38E"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stock_chart.add_trace(go.Scatter(x=stock_data.index, y=stock_data[ticker], mode=</w:t>
      </w:r>
      <w:r w:rsidRPr="000047EB">
        <w:rPr>
          <w:rFonts w:ascii="Courier New" w:hAnsi="Courier New" w:cs="Courier New"/>
          <w:color w:val="A31515"/>
          <w:sz w:val="21"/>
          <w:szCs w:val="21"/>
          <w:lang w:val="en-IN" w:eastAsia="en-IN"/>
        </w:rPr>
        <w:t>'lines'</w:t>
      </w:r>
      <w:r w:rsidRPr="000047EB">
        <w:rPr>
          <w:rFonts w:ascii="Courier New" w:hAnsi="Courier New" w:cs="Courier New"/>
          <w:color w:val="000000"/>
          <w:sz w:val="21"/>
          <w:szCs w:val="21"/>
          <w:lang w:val="en-IN" w:eastAsia="en-IN"/>
        </w:rPr>
        <w:t>, name=</w:t>
      </w:r>
      <w:r w:rsidRPr="000047EB">
        <w:rPr>
          <w:rFonts w:ascii="Courier New" w:hAnsi="Courier New" w:cs="Courier New"/>
          <w:color w:val="0000FF"/>
          <w:sz w:val="21"/>
          <w:szCs w:val="21"/>
          <w:lang w:val="en-IN" w:eastAsia="en-IN"/>
        </w:rPr>
        <w:t>f</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{ticker}</w:t>
      </w:r>
      <w:r w:rsidRPr="000047EB">
        <w:rPr>
          <w:rFonts w:ascii="Courier New" w:hAnsi="Courier New" w:cs="Courier New"/>
          <w:color w:val="A31515"/>
          <w:sz w:val="21"/>
          <w:szCs w:val="21"/>
          <w:lang w:val="en-IN" w:eastAsia="en-IN"/>
        </w:rPr>
        <w:t xml:space="preserve"> Actual'</w:t>
      </w:r>
      <w:r w:rsidRPr="000047EB">
        <w:rPr>
          <w:rFonts w:ascii="Courier New" w:hAnsi="Courier New" w:cs="Courier New"/>
          <w:color w:val="000000"/>
          <w:sz w:val="21"/>
          <w:szCs w:val="21"/>
          <w:lang w:val="en-IN" w:eastAsia="en-IN"/>
        </w:rPr>
        <w:t>))</w:t>
      </w:r>
    </w:p>
    <w:p w14:paraId="506FD9D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E057408"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Add predicted prices for the ticker</w:t>
      </w:r>
    </w:p>
    <w:p w14:paraId="62415010"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prediction_chart.add_trace(go.Scatter(x=stock_data.index, y=stock_data[ticker], mode=</w:t>
      </w:r>
      <w:r w:rsidRPr="000047EB">
        <w:rPr>
          <w:rFonts w:ascii="Courier New" w:hAnsi="Courier New" w:cs="Courier New"/>
          <w:color w:val="A31515"/>
          <w:sz w:val="21"/>
          <w:szCs w:val="21"/>
          <w:lang w:val="en-IN" w:eastAsia="en-IN"/>
        </w:rPr>
        <w:t>'lines'</w:t>
      </w:r>
      <w:r w:rsidRPr="000047EB">
        <w:rPr>
          <w:rFonts w:ascii="Courier New" w:hAnsi="Courier New" w:cs="Courier New"/>
          <w:color w:val="000000"/>
          <w:sz w:val="21"/>
          <w:szCs w:val="21"/>
          <w:lang w:val="en-IN" w:eastAsia="en-IN"/>
        </w:rPr>
        <w:t>, name=</w:t>
      </w:r>
      <w:r w:rsidRPr="000047EB">
        <w:rPr>
          <w:rFonts w:ascii="Courier New" w:hAnsi="Courier New" w:cs="Courier New"/>
          <w:color w:val="0000FF"/>
          <w:sz w:val="21"/>
          <w:szCs w:val="21"/>
          <w:lang w:val="en-IN" w:eastAsia="en-IN"/>
        </w:rPr>
        <w:t>f</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{ticker}</w:t>
      </w:r>
      <w:r w:rsidRPr="000047EB">
        <w:rPr>
          <w:rFonts w:ascii="Courier New" w:hAnsi="Courier New" w:cs="Courier New"/>
          <w:color w:val="A31515"/>
          <w:sz w:val="21"/>
          <w:szCs w:val="21"/>
          <w:lang w:val="en-IN" w:eastAsia="en-IN"/>
        </w:rPr>
        <w:t xml:space="preserve"> Actual'</w:t>
      </w:r>
      <w:r w:rsidRPr="000047EB">
        <w:rPr>
          <w:rFonts w:ascii="Courier New" w:hAnsi="Courier New" w:cs="Courier New"/>
          <w:color w:val="000000"/>
          <w:sz w:val="21"/>
          <w:szCs w:val="21"/>
          <w:lang w:val="en-IN" w:eastAsia="en-IN"/>
        </w:rPr>
        <w:t>))</w:t>
      </w:r>
    </w:p>
    <w:p w14:paraId="7EA96B1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prediction_chart.add_trace(go.Scatter(x=future_dates, y=future_prices, mode=</w:t>
      </w:r>
      <w:r w:rsidRPr="000047EB">
        <w:rPr>
          <w:rFonts w:ascii="Courier New" w:hAnsi="Courier New" w:cs="Courier New"/>
          <w:color w:val="A31515"/>
          <w:sz w:val="21"/>
          <w:szCs w:val="21"/>
          <w:lang w:val="en-IN" w:eastAsia="en-IN"/>
        </w:rPr>
        <w:t>'lines'</w:t>
      </w:r>
      <w:r w:rsidRPr="000047EB">
        <w:rPr>
          <w:rFonts w:ascii="Courier New" w:hAnsi="Courier New" w:cs="Courier New"/>
          <w:color w:val="000000"/>
          <w:sz w:val="21"/>
          <w:szCs w:val="21"/>
          <w:lang w:val="en-IN" w:eastAsia="en-IN"/>
        </w:rPr>
        <w:t>, name=</w:t>
      </w:r>
      <w:r w:rsidRPr="000047EB">
        <w:rPr>
          <w:rFonts w:ascii="Courier New" w:hAnsi="Courier New" w:cs="Courier New"/>
          <w:color w:val="0000FF"/>
          <w:sz w:val="21"/>
          <w:szCs w:val="21"/>
          <w:lang w:val="en-IN" w:eastAsia="en-IN"/>
        </w:rPr>
        <w:t>f</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{ticker}</w:t>
      </w:r>
      <w:r w:rsidRPr="000047EB">
        <w:rPr>
          <w:rFonts w:ascii="Courier New" w:hAnsi="Courier New" w:cs="Courier New"/>
          <w:color w:val="A31515"/>
          <w:sz w:val="21"/>
          <w:szCs w:val="21"/>
          <w:lang w:val="en-IN" w:eastAsia="en-IN"/>
        </w:rPr>
        <w:t xml:space="preserve"> Predicted'</w:t>
      </w:r>
      <w:r w:rsidRPr="000047EB">
        <w:rPr>
          <w:rFonts w:ascii="Courier New" w:hAnsi="Courier New" w:cs="Courier New"/>
          <w:color w:val="000000"/>
          <w:sz w:val="21"/>
          <w:szCs w:val="21"/>
          <w:lang w:val="en-IN" w:eastAsia="en-IN"/>
        </w:rPr>
        <w:t>, line=</w:t>
      </w:r>
      <w:r w:rsidRPr="000047EB">
        <w:rPr>
          <w:rFonts w:ascii="Courier New" w:hAnsi="Courier New" w:cs="Courier New"/>
          <w:color w:val="257693"/>
          <w:sz w:val="21"/>
          <w:szCs w:val="21"/>
          <w:lang w:val="en-IN" w:eastAsia="en-IN"/>
        </w:rPr>
        <w:t>dict</w:t>
      </w:r>
      <w:r w:rsidRPr="000047EB">
        <w:rPr>
          <w:rFonts w:ascii="Courier New" w:hAnsi="Courier New" w:cs="Courier New"/>
          <w:color w:val="000000"/>
          <w:sz w:val="21"/>
          <w:szCs w:val="21"/>
          <w:lang w:val="en-IN" w:eastAsia="en-IN"/>
        </w:rPr>
        <w:t>(dash=</w:t>
      </w:r>
      <w:r w:rsidRPr="000047EB">
        <w:rPr>
          <w:rFonts w:ascii="Courier New" w:hAnsi="Courier New" w:cs="Courier New"/>
          <w:color w:val="A31515"/>
          <w:sz w:val="21"/>
          <w:szCs w:val="21"/>
          <w:lang w:val="en-IN" w:eastAsia="en-IN"/>
        </w:rPr>
        <w:t>'dash'</w:t>
      </w:r>
      <w:r w:rsidRPr="000047EB">
        <w:rPr>
          <w:rFonts w:ascii="Courier New" w:hAnsi="Courier New" w:cs="Courier New"/>
          <w:color w:val="000000"/>
          <w:sz w:val="21"/>
          <w:szCs w:val="21"/>
          <w:lang w:val="en-IN" w:eastAsia="en-IN"/>
        </w:rPr>
        <w:t>)))</w:t>
      </w:r>
    </w:p>
    <w:p w14:paraId="447D9C02"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21D6C5F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Example metrics (these can be dynamically calculated from stock data)</w:t>
      </w:r>
    </w:p>
    <w:p w14:paraId="4775EC1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portfolio_return = np.random.uniform(</w:t>
      </w:r>
      <w:r w:rsidRPr="000047EB">
        <w:rPr>
          <w:rFonts w:ascii="Courier New" w:hAnsi="Courier New" w:cs="Courier New"/>
          <w:color w:val="116644"/>
          <w:sz w:val="21"/>
          <w:szCs w:val="21"/>
          <w:lang w:val="en-IN" w:eastAsia="en-IN"/>
        </w:rPr>
        <w:t>0.05</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116644"/>
          <w:sz w:val="21"/>
          <w:szCs w:val="21"/>
          <w:lang w:val="en-IN" w:eastAsia="en-IN"/>
        </w:rPr>
        <w:t>0.15</w:t>
      </w:r>
      <w:r w:rsidRPr="000047EB">
        <w:rPr>
          <w:rFonts w:ascii="Courier New" w:hAnsi="Courier New" w:cs="Courier New"/>
          <w:color w:val="000000"/>
          <w:sz w:val="21"/>
          <w:szCs w:val="21"/>
          <w:lang w:val="en-IN" w:eastAsia="en-IN"/>
        </w:rPr>
        <w:t>)  </w:t>
      </w:r>
      <w:r w:rsidRPr="000047EB">
        <w:rPr>
          <w:rFonts w:ascii="Courier New" w:hAnsi="Courier New" w:cs="Courier New"/>
          <w:color w:val="008000"/>
          <w:sz w:val="21"/>
          <w:szCs w:val="21"/>
          <w:lang w:val="en-IN" w:eastAsia="en-IN"/>
        </w:rPr>
        <w:t># Example random return</w:t>
      </w:r>
    </w:p>
    <w:p w14:paraId="11EE7018"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portfolio_volatility = np.random.uniform(</w:t>
      </w:r>
      <w:r w:rsidRPr="000047EB">
        <w:rPr>
          <w:rFonts w:ascii="Courier New" w:hAnsi="Courier New" w:cs="Courier New"/>
          <w:color w:val="116644"/>
          <w:sz w:val="21"/>
          <w:szCs w:val="21"/>
          <w:lang w:val="en-IN" w:eastAsia="en-IN"/>
        </w:rPr>
        <w:t>0.1</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116644"/>
          <w:sz w:val="21"/>
          <w:szCs w:val="21"/>
          <w:lang w:val="en-IN" w:eastAsia="en-IN"/>
        </w:rPr>
        <w:t>0.3</w:t>
      </w:r>
      <w:r w:rsidRPr="000047EB">
        <w:rPr>
          <w:rFonts w:ascii="Courier New" w:hAnsi="Courier New" w:cs="Courier New"/>
          <w:color w:val="000000"/>
          <w:sz w:val="21"/>
          <w:szCs w:val="21"/>
          <w:lang w:val="en-IN" w:eastAsia="en-IN"/>
        </w:rPr>
        <w:t>)  </w:t>
      </w:r>
      <w:r w:rsidRPr="000047EB">
        <w:rPr>
          <w:rFonts w:ascii="Courier New" w:hAnsi="Courier New" w:cs="Courier New"/>
          <w:color w:val="008000"/>
          <w:sz w:val="21"/>
          <w:szCs w:val="21"/>
          <w:lang w:val="en-IN" w:eastAsia="en-IN"/>
        </w:rPr>
        <w:t># Example random volatility</w:t>
      </w:r>
    </w:p>
    <w:p w14:paraId="034EFE5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sharpe_ratio = portfolio_return / portfolio_volatility  </w:t>
      </w:r>
      <w:r w:rsidRPr="000047EB">
        <w:rPr>
          <w:rFonts w:ascii="Courier New" w:hAnsi="Courier New" w:cs="Courier New"/>
          <w:color w:val="008000"/>
          <w:sz w:val="21"/>
          <w:szCs w:val="21"/>
          <w:lang w:val="en-IN" w:eastAsia="en-IN"/>
        </w:rPr>
        <w:t># Simplified Sharpe Ratio</w:t>
      </w:r>
    </w:p>
    <w:p w14:paraId="08813817"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metrics = [</w:t>
      </w:r>
    </w:p>
    <w:p w14:paraId="605178F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html.H4(</w:t>
      </w:r>
      <w:r w:rsidRPr="000047EB">
        <w:rPr>
          <w:rFonts w:ascii="Courier New" w:hAnsi="Courier New" w:cs="Courier New"/>
          <w:color w:val="0000FF"/>
          <w:sz w:val="21"/>
          <w:szCs w:val="21"/>
          <w:lang w:val="en-IN" w:eastAsia="en-IN"/>
        </w:rPr>
        <w:t>f</w:t>
      </w:r>
      <w:r w:rsidRPr="000047EB">
        <w:rPr>
          <w:rFonts w:ascii="Courier New" w:hAnsi="Courier New" w:cs="Courier New"/>
          <w:color w:val="A31515"/>
          <w:sz w:val="21"/>
          <w:szCs w:val="21"/>
          <w:lang w:val="en-IN" w:eastAsia="en-IN"/>
        </w:rPr>
        <w:t xml:space="preserve">"Portfolio Return: </w:t>
      </w:r>
      <w:r w:rsidRPr="000047EB">
        <w:rPr>
          <w:rFonts w:ascii="Courier New" w:hAnsi="Courier New" w:cs="Courier New"/>
          <w:color w:val="000000"/>
          <w:sz w:val="21"/>
          <w:szCs w:val="21"/>
          <w:lang w:val="en-IN" w:eastAsia="en-IN"/>
        </w:rPr>
        <w:t>{portfolio_return</w:t>
      </w:r>
      <w:r w:rsidRPr="000047EB">
        <w:rPr>
          <w:rFonts w:ascii="Courier New" w:hAnsi="Courier New" w:cs="Courier New"/>
          <w:color w:val="116644"/>
          <w:sz w:val="21"/>
          <w:szCs w:val="21"/>
          <w:lang w:val="en-IN" w:eastAsia="en-IN"/>
        </w:rPr>
        <w:t>:.2f</w:t>
      </w:r>
      <w:r w:rsidRPr="000047EB">
        <w:rPr>
          <w:rFonts w:ascii="Courier New" w:hAnsi="Courier New" w:cs="Courier New"/>
          <w:color w:val="000000"/>
          <w:sz w:val="21"/>
          <w:szCs w:val="21"/>
          <w:lang w:val="en-IN" w:eastAsia="en-IN"/>
        </w:rPr>
        <w:t>}</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w:t>
      </w:r>
    </w:p>
    <w:p w14:paraId="309A6574"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html.H4(</w:t>
      </w:r>
      <w:r w:rsidRPr="000047EB">
        <w:rPr>
          <w:rFonts w:ascii="Courier New" w:hAnsi="Courier New" w:cs="Courier New"/>
          <w:color w:val="0000FF"/>
          <w:sz w:val="21"/>
          <w:szCs w:val="21"/>
          <w:lang w:val="en-IN" w:eastAsia="en-IN"/>
        </w:rPr>
        <w:t>f</w:t>
      </w:r>
      <w:r w:rsidRPr="000047EB">
        <w:rPr>
          <w:rFonts w:ascii="Courier New" w:hAnsi="Courier New" w:cs="Courier New"/>
          <w:color w:val="A31515"/>
          <w:sz w:val="21"/>
          <w:szCs w:val="21"/>
          <w:lang w:val="en-IN" w:eastAsia="en-IN"/>
        </w:rPr>
        <w:t xml:space="preserve">"Portfolio Volatility: </w:t>
      </w:r>
      <w:r w:rsidRPr="000047EB">
        <w:rPr>
          <w:rFonts w:ascii="Courier New" w:hAnsi="Courier New" w:cs="Courier New"/>
          <w:color w:val="000000"/>
          <w:sz w:val="21"/>
          <w:szCs w:val="21"/>
          <w:lang w:val="en-IN" w:eastAsia="en-IN"/>
        </w:rPr>
        <w:t>{portfolio_volatility</w:t>
      </w:r>
      <w:r w:rsidRPr="000047EB">
        <w:rPr>
          <w:rFonts w:ascii="Courier New" w:hAnsi="Courier New" w:cs="Courier New"/>
          <w:color w:val="116644"/>
          <w:sz w:val="21"/>
          <w:szCs w:val="21"/>
          <w:lang w:val="en-IN" w:eastAsia="en-IN"/>
        </w:rPr>
        <w:t>:.2f</w:t>
      </w:r>
      <w:r w:rsidRPr="000047EB">
        <w:rPr>
          <w:rFonts w:ascii="Courier New" w:hAnsi="Courier New" w:cs="Courier New"/>
          <w:color w:val="000000"/>
          <w:sz w:val="21"/>
          <w:szCs w:val="21"/>
          <w:lang w:val="en-IN" w:eastAsia="en-IN"/>
        </w:rPr>
        <w:t>}</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w:t>
      </w:r>
    </w:p>
    <w:p w14:paraId="2E32D381"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lastRenderedPageBreak/>
        <w:t>        html.H4(</w:t>
      </w:r>
      <w:r w:rsidRPr="000047EB">
        <w:rPr>
          <w:rFonts w:ascii="Courier New" w:hAnsi="Courier New" w:cs="Courier New"/>
          <w:color w:val="0000FF"/>
          <w:sz w:val="21"/>
          <w:szCs w:val="21"/>
          <w:lang w:val="en-IN" w:eastAsia="en-IN"/>
        </w:rPr>
        <w:t>f</w:t>
      </w:r>
      <w:r w:rsidRPr="000047EB">
        <w:rPr>
          <w:rFonts w:ascii="Courier New" w:hAnsi="Courier New" w:cs="Courier New"/>
          <w:color w:val="A31515"/>
          <w:sz w:val="21"/>
          <w:szCs w:val="21"/>
          <w:lang w:val="en-IN" w:eastAsia="en-IN"/>
        </w:rPr>
        <w:t xml:space="preserve">"Sharpe Ratio: </w:t>
      </w:r>
      <w:r w:rsidRPr="000047EB">
        <w:rPr>
          <w:rFonts w:ascii="Courier New" w:hAnsi="Courier New" w:cs="Courier New"/>
          <w:color w:val="000000"/>
          <w:sz w:val="21"/>
          <w:szCs w:val="21"/>
          <w:lang w:val="en-IN" w:eastAsia="en-IN"/>
        </w:rPr>
        <w:t>{sharpe_ratio</w:t>
      </w:r>
      <w:r w:rsidRPr="000047EB">
        <w:rPr>
          <w:rFonts w:ascii="Courier New" w:hAnsi="Courier New" w:cs="Courier New"/>
          <w:color w:val="116644"/>
          <w:sz w:val="21"/>
          <w:szCs w:val="21"/>
          <w:lang w:val="en-IN" w:eastAsia="en-IN"/>
        </w:rPr>
        <w:t>:.2f</w:t>
      </w:r>
      <w:r w:rsidRPr="000047EB">
        <w:rPr>
          <w:rFonts w:ascii="Courier New" w:hAnsi="Courier New" w:cs="Courier New"/>
          <w:color w:val="000000"/>
          <w:sz w:val="21"/>
          <w:szCs w:val="21"/>
          <w:lang w:val="en-IN" w:eastAsia="en-IN"/>
        </w:rPr>
        <w:t>}</w:t>
      </w:r>
      <w:r w:rsidRPr="000047EB">
        <w:rPr>
          <w:rFonts w:ascii="Courier New" w:hAnsi="Courier New" w:cs="Courier New"/>
          <w:color w:val="A31515"/>
          <w:sz w:val="21"/>
          <w:szCs w:val="21"/>
          <w:lang w:val="en-IN" w:eastAsia="en-IN"/>
        </w:rPr>
        <w:t>"</w:t>
      </w:r>
      <w:r w:rsidRPr="000047EB">
        <w:rPr>
          <w:rFonts w:ascii="Courier New" w:hAnsi="Courier New" w:cs="Courier New"/>
          <w:color w:val="000000"/>
          <w:sz w:val="21"/>
          <w:szCs w:val="21"/>
          <w:lang w:val="en-IN" w:eastAsia="en-IN"/>
        </w:rPr>
        <w:t>)</w:t>
      </w:r>
    </w:p>
    <w:p w14:paraId="6EE8D6D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w:t>
      </w:r>
    </w:p>
    <w:p w14:paraId="75864A1F"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3BD66FA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8000"/>
          <w:sz w:val="21"/>
          <w:szCs w:val="21"/>
          <w:lang w:val="en-IN" w:eastAsia="en-IN"/>
        </w:rPr>
        <w:t># Pie chart with equal distribution for simplicity</w:t>
      </w:r>
    </w:p>
    <w:p w14:paraId="2C859B1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pie_chart = go.Figure(data=[go.Pie(labels=tickers, values=[</w:t>
      </w:r>
      <w:r w:rsidRPr="000047EB">
        <w:rPr>
          <w:rFonts w:ascii="Courier New" w:hAnsi="Courier New" w:cs="Courier New"/>
          <w:color w:val="116644"/>
          <w:sz w:val="21"/>
          <w:szCs w:val="21"/>
          <w:lang w:val="en-IN" w:eastAsia="en-IN"/>
        </w:rPr>
        <w:t>1</w:t>
      </w:r>
      <w:r w:rsidRPr="000047EB">
        <w:rPr>
          <w:rFonts w:ascii="Courier New" w:hAnsi="Courier New" w:cs="Courier New"/>
          <w:color w:val="000000"/>
          <w:sz w:val="21"/>
          <w:szCs w:val="21"/>
          <w:lang w:val="en-IN" w:eastAsia="en-IN"/>
        </w:rPr>
        <w:t>/</w:t>
      </w:r>
      <w:r w:rsidRPr="000047EB">
        <w:rPr>
          <w:rFonts w:ascii="Courier New" w:hAnsi="Courier New" w:cs="Courier New"/>
          <w:color w:val="795E26"/>
          <w:sz w:val="21"/>
          <w:szCs w:val="21"/>
          <w:lang w:val="en-IN" w:eastAsia="en-IN"/>
        </w:rPr>
        <w:t>len</w:t>
      </w:r>
      <w:r w:rsidRPr="000047EB">
        <w:rPr>
          <w:rFonts w:ascii="Courier New" w:hAnsi="Courier New" w:cs="Courier New"/>
          <w:color w:val="000000"/>
          <w:sz w:val="21"/>
          <w:szCs w:val="21"/>
          <w:lang w:val="en-IN" w:eastAsia="en-IN"/>
        </w:rPr>
        <w:t xml:space="preserve">(tickers)] * </w:t>
      </w:r>
      <w:r w:rsidRPr="000047EB">
        <w:rPr>
          <w:rFonts w:ascii="Courier New" w:hAnsi="Courier New" w:cs="Courier New"/>
          <w:color w:val="795E26"/>
          <w:sz w:val="21"/>
          <w:szCs w:val="21"/>
          <w:lang w:val="en-IN" w:eastAsia="en-IN"/>
        </w:rPr>
        <w:t>len</w:t>
      </w:r>
      <w:r w:rsidRPr="000047EB">
        <w:rPr>
          <w:rFonts w:ascii="Courier New" w:hAnsi="Courier New" w:cs="Courier New"/>
          <w:color w:val="000000"/>
          <w:sz w:val="21"/>
          <w:szCs w:val="21"/>
          <w:lang w:val="en-IN" w:eastAsia="en-IN"/>
        </w:rPr>
        <w:t>(tickers))])</w:t>
      </w:r>
    </w:p>
    <w:p w14:paraId="1C9C1AF3"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pie_chart.update_layout(title=</w:t>
      </w:r>
      <w:r w:rsidRPr="000047EB">
        <w:rPr>
          <w:rFonts w:ascii="Courier New" w:hAnsi="Courier New" w:cs="Courier New"/>
          <w:color w:val="A31515"/>
          <w:sz w:val="21"/>
          <w:szCs w:val="21"/>
          <w:lang w:val="en-IN" w:eastAsia="en-IN"/>
        </w:rPr>
        <w:t>"Portfolio Allocation"</w:t>
      </w:r>
      <w:r w:rsidRPr="000047EB">
        <w:rPr>
          <w:rFonts w:ascii="Courier New" w:hAnsi="Courier New" w:cs="Courier New"/>
          <w:color w:val="000000"/>
          <w:sz w:val="21"/>
          <w:szCs w:val="21"/>
          <w:lang w:val="en-IN" w:eastAsia="en-IN"/>
        </w:rPr>
        <w:t>)</w:t>
      </w:r>
    </w:p>
    <w:p w14:paraId="2BC2A25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4DA90B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AF00DB"/>
          <w:sz w:val="21"/>
          <w:szCs w:val="21"/>
          <w:lang w:val="en-IN" w:eastAsia="en-IN"/>
        </w:rPr>
        <w:t>return</w:t>
      </w:r>
      <w:r w:rsidRPr="000047EB">
        <w:rPr>
          <w:rFonts w:ascii="Courier New" w:hAnsi="Courier New" w:cs="Courier New"/>
          <w:color w:val="000000"/>
          <w:sz w:val="21"/>
          <w:szCs w:val="21"/>
          <w:lang w:val="en-IN" w:eastAsia="en-IN"/>
        </w:rPr>
        <w:t xml:space="preserve"> metrics, pie_chart, stock_chart, prediction_chart</w:t>
      </w:r>
    </w:p>
    <w:p w14:paraId="2FEE7D4B"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6B4984A7"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AF00DB"/>
          <w:sz w:val="21"/>
          <w:szCs w:val="21"/>
          <w:lang w:val="en-IN" w:eastAsia="en-IN"/>
        </w:rPr>
        <w:t>if</w:t>
      </w:r>
      <w:r w:rsidRPr="000047EB">
        <w:rPr>
          <w:rFonts w:ascii="Courier New" w:hAnsi="Courier New" w:cs="Courier New"/>
          <w:color w:val="000000"/>
          <w:sz w:val="21"/>
          <w:szCs w:val="21"/>
          <w:lang w:val="en-IN" w:eastAsia="en-IN"/>
        </w:rPr>
        <w:t xml:space="preserve"> </w:t>
      </w:r>
      <w:r w:rsidRPr="000047EB">
        <w:rPr>
          <w:rFonts w:ascii="Courier New" w:hAnsi="Courier New" w:cs="Courier New"/>
          <w:color w:val="001080"/>
          <w:sz w:val="21"/>
          <w:szCs w:val="21"/>
          <w:lang w:val="en-IN" w:eastAsia="en-IN"/>
        </w:rPr>
        <w:t>__name__</w:t>
      </w:r>
      <w:r w:rsidRPr="000047EB">
        <w:rPr>
          <w:rFonts w:ascii="Courier New" w:hAnsi="Courier New" w:cs="Courier New"/>
          <w:color w:val="000000"/>
          <w:sz w:val="21"/>
          <w:szCs w:val="21"/>
          <w:lang w:val="en-IN" w:eastAsia="en-IN"/>
        </w:rPr>
        <w:t xml:space="preserve"> == </w:t>
      </w:r>
      <w:r w:rsidRPr="000047EB">
        <w:rPr>
          <w:rFonts w:ascii="Courier New" w:hAnsi="Courier New" w:cs="Courier New"/>
          <w:color w:val="A31515"/>
          <w:sz w:val="21"/>
          <w:szCs w:val="21"/>
          <w:lang w:val="en-IN" w:eastAsia="en-IN"/>
        </w:rPr>
        <w:t>'__main__'</w:t>
      </w:r>
      <w:r w:rsidRPr="000047EB">
        <w:rPr>
          <w:rFonts w:ascii="Courier New" w:hAnsi="Courier New" w:cs="Courier New"/>
          <w:color w:val="000000"/>
          <w:sz w:val="21"/>
          <w:szCs w:val="21"/>
          <w:lang w:val="en-IN" w:eastAsia="en-IN"/>
        </w:rPr>
        <w:t>:</w:t>
      </w:r>
    </w:p>
    <w:p w14:paraId="7E72F5C6"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r w:rsidRPr="000047EB">
        <w:rPr>
          <w:rFonts w:ascii="Courier New" w:hAnsi="Courier New" w:cs="Courier New"/>
          <w:color w:val="000000"/>
          <w:sz w:val="21"/>
          <w:szCs w:val="21"/>
          <w:lang w:val="en-IN" w:eastAsia="en-IN"/>
        </w:rPr>
        <w:t>    app.run_server(port=</w:t>
      </w:r>
      <w:r w:rsidRPr="000047EB">
        <w:rPr>
          <w:rFonts w:ascii="Courier New" w:hAnsi="Courier New" w:cs="Courier New"/>
          <w:color w:val="116644"/>
          <w:sz w:val="21"/>
          <w:szCs w:val="21"/>
          <w:lang w:val="en-IN" w:eastAsia="en-IN"/>
        </w:rPr>
        <w:t>8050</w:t>
      </w:r>
      <w:r w:rsidRPr="000047EB">
        <w:rPr>
          <w:rFonts w:ascii="Courier New" w:hAnsi="Courier New" w:cs="Courier New"/>
          <w:color w:val="000000"/>
          <w:sz w:val="21"/>
          <w:szCs w:val="21"/>
          <w:lang w:val="en-IN" w:eastAsia="en-IN"/>
        </w:rPr>
        <w:t>)</w:t>
      </w:r>
    </w:p>
    <w:p w14:paraId="1B4B978E" w14:textId="77777777" w:rsidR="000047EB" w:rsidRPr="000047EB" w:rsidRDefault="000047EB" w:rsidP="000047EB">
      <w:pPr>
        <w:widowControl/>
        <w:shd w:val="clear" w:color="auto" w:fill="F7F7F7"/>
        <w:autoSpaceDE/>
        <w:autoSpaceDN/>
        <w:spacing w:line="285" w:lineRule="atLeast"/>
        <w:rPr>
          <w:rFonts w:ascii="Courier New" w:hAnsi="Courier New" w:cs="Courier New"/>
          <w:color w:val="000000"/>
          <w:sz w:val="21"/>
          <w:szCs w:val="21"/>
          <w:lang w:val="en-IN" w:eastAsia="en-IN"/>
        </w:rPr>
      </w:pPr>
    </w:p>
    <w:p w14:paraId="57CACF46" w14:textId="77777777" w:rsidR="000047EB" w:rsidRDefault="000047EB">
      <w:pPr>
        <w:pStyle w:val="BodyText"/>
        <w:spacing w:before="90"/>
      </w:pPr>
    </w:p>
    <w:p w14:paraId="2F4F8973" w14:textId="77777777" w:rsidR="00B22B56" w:rsidRDefault="00B22B56">
      <w:pPr>
        <w:pStyle w:val="BodyText"/>
        <w:spacing w:before="90"/>
      </w:pPr>
    </w:p>
    <w:p w14:paraId="4F5F5B63" w14:textId="77777777" w:rsidR="000047EB" w:rsidRDefault="000047EB">
      <w:pPr>
        <w:spacing w:before="64"/>
        <w:ind w:left="2160" w:firstLine="720"/>
        <w:rPr>
          <w:b/>
          <w:sz w:val="27"/>
        </w:rPr>
      </w:pPr>
    </w:p>
    <w:p w14:paraId="2E9AB274" w14:textId="77777777" w:rsidR="000047EB" w:rsidRDefault="000047EB">
      <w:pPr>
        <w:spacing w:before="64"/>
        <w:ind w:left="2160" w:firstLine="720"/>
        <w:rPr>
          <w:b/>
          <w:sz w:val="27"/>
        </w:rPr>
      </w:pPr>
    </w:p>
    <w:p w14:paraId="0C2BC73B" w14:textId="77777777" w:rsidR="000047EB" w:rsidRDefault="000047EB">
      <w:pPr>
        <w:spacing w:before="64"/>
        <w:ind w:left="2160" w:firstLine="720"/>
        <w:rPr>
          <w:b/>
          <w:sz w:val="27"/>
        </w:rPr>
      </w:pPr>
    </w:p>
    <w:p w14:paraId="7E6FD5D0" w14:textId="77777777" w:rsidR="000047EB" w:rsidRDefault="000047EB">
      <w:pPr>
        <w:spacing w:before="64"/>
        <w:ind w:left="2160" w:firstLine="720"/>
        <w:rPr>
          <w:b/>
          <w:sz w:val="27"/>
        </w:rPr>
      </w:pPr>
    </w:p>
    <w:p w14:paraId="48429CFC" w14:textId="77777777" w:rsidR="000047EB" w:rsidRDefault="000047EB">
      <w:pPr>
        <w:spacing w:before="64"/>
        <w:ind w:left="2160" w:firstLine="720"/>
        <w:rPr>
          <w:b/>
          <w:sz w:val="27"/>
        </w:rPr>
      </w:pPr>
    </w:p>
    <w:p w14:paraId="5016AC2D" w14:textId="77777777" w:rsidR="000047EB" w:rsidRDefault="000047EB">
      <w:pPr>
        <w:spacing w:before="64"/>
        <w:ind w:left="2160" w:firstLine="720"/>
        <w:rPr>
          <w:b/>
          <w:sz w:val="27"/>
        </w:rPr>
      </w:pPr>
    </w:p>
    <w:p w14:paraId="4CB0A56D" w14:textId="77777777" w:rsidR="000047EB" w:rsidRDefault="000047EB">
      <w:pPr>
        <w:spacing w:before="64"/>
        <w:ind w:left="2160" w:firstLine="720"/>
        <w:rPr>
          <w:b/>
          <w:sz w:val="27"/>
        </w:rPr>
      </w:pPr>
    </w:p>
    <w:p w14:paraId="089B332D" w14:textId="77777777" w:rsidR="000047EB" w:rsidRDefault="000047EB">
      <w:pPr>
        <w:spacing w:before="64"/>
        <w:ind w:left="2160" w:firstLine="720"/>
        <w:rPr>
          <w:b/>
          <w:sz w:val="27"/>
        </w:rPr>
      </w:pPr>
    </w:p>
    <w:p w14:paraId="3A0B4B3A" w14:textId="77777777" w:rsidR="000047EB" w:rsidRDefault="000047EB">
      <w:pPr>
        <w:spacing w:before="64"/>
        <w:ind w:left="2160" w:firstLine="720"/>
        <w:rPr>
          <w:b/>
          <w:sz w:val="27"/>
        </w:rPr>
      </w:pPr>
    </w:p>
    <w:p w14:paraId="01B06D59" w14:textId="77777777" w:rsidR="000047EB" w:rsidRDefault="000047EB">
      <w:pPr>
        <w:spacing w:before="64"/>
        <w:ind w:left="2160" w:firstLine="720"/>
        <w:rPr>
          <w:b/>
          <w:sz w:val="27"/>
        </w:rPr>
      </w:pPr>
    </w:p>
    <w:p w14:paraId="37D6124C" w14:textId="77777777" w:rsidR="000047EB" w:rsidRDefault="000047EB">
      <w:pPr>
        <w:spacing w:before="64"/>
        <w:ind w:left="2160" w:firstLine="720"/>
        <w:rPr>
          <w:b/>
          <w:sz w:val="27"/>
        </w:rPr>
      </w:pPr>
    </w:p>
    <w:p w14:paraId="5B0527B5" w14:textId="77777777" w:rsidR="000047EB" w:rsidRDefault="000047EB">
      <w:pPr>
        <w:spacing w:before="64"/>
        <w:ind w:left="2160" w:firstLine="720"/>
        <w:rPr>
          <w:b/>
          <w:sz w:val="27"/>
        </w:rPr>
      </w:pPr>
    </w:p>
    <w:p w14:paraId="494700EB" w14:textId="77777777" w:rsidR="000047EB" w:rsidRDefault="000047EB">
      <w:pPr>
        <w:spacing w:before="64"/>
        <w:ind w:left="2160" w:firstLine="720"/>
        <w:rPr>
          <w:b/>
          <w:sz w:val="27"/>
        </w:rPr>
      </w:pPr>
    </w:p>
    <w:p w14:paraId="1481F741" w14:textId="77777777" w:rsidR="000047EB" w:rsidRDefault="000047EB">
      <w:pPr>
        <w:spacing w:before="64"/>
        <w:ind w:left="2160" w:firstLine="720"/>
        <w:rPr>
          <w:b/>
          <w:sz w:val="27"/>
        </w:rPr>
      </w:pPr>
    </w:p>
    <w:p w14:paraId="1E93F252" w14:textId="77777777" w:rsidR="000047EB" w:rsidRDefault="000047EB">
      <w:pPr>
        <w:spacing w:before="64"/>
        <w:ind w:left="2160" w:firstLine="720"/>
        <w:rPr>
          <w:b/>
          <w:sz w:val="27"/>
        </w:rPr>
      </w:pPr>
    </w:p>
    <w:p w14:paraId="7601458A" w14:textId="77777777" w:rsidR="000047EB" w:rsidRDefault="000047EB">
      <w:pPr>
        <w:spacing w:before="64"/>
        <w:ind w:left="2160" w:firstLine="720"/>
        <w:rPr>
          <w:b/>
          <w:sz w:val="27"/>
        </w:rPr>
      </w:pPr>
    </w:p>
    <w:p w14:paraId="078A5E76" w14:textId="77777777" w:rsidR="000047EB" w:rsidRDefault="000047EB">
      <w:pPr>
        <w:spacing w:before="64"/>
        <w:ind w:left="2160" w:firstLine="720"/>
        <w:rPr>
          <w:b/>
          <w:sz w:val="27"/>
        </w:rPr>
      </w:pPr>
    </w:p>
    <w:p w14:paraId="2A15E809" w14:textId="77777777" w:rsidR="000047EB" w:rsidRDefault="000047EB">
      <w:pPr>
        <w:spacing w:before="64"/>
        <w:ind w:left="2160" w:firstLine="720"/>
        <w:rPr>
          <w:b/>
          <w:sz w:val="27"/>
        </w:rPr>
      </w:pPr>
    </w:p>
    <w:p w14:paraId="55DD05AB" w14:textId="77777777" w:rsidR="000047EB" w:rsidRDefault="000047EB">
      <w:pPr>
        <w:spacing w:before="64"/>
        <w:ind w:left="2160" w:firstLine="720"/>
        <w:rPr>
          <w:b/>
          <w:sz w:val="27"/>
        </w:rPr>
      </w:pPr>
    </w:p>
    <w:p w14:paraId="01896377" w14:textId="77777777" w:rsidR="000047EB" w:rsidRDefault="000047EB">
      <w:pPr>
        <w:spacing w:before="64"/>
        <w:ind w:left="2160" w:firstLine="720"/>
        <w:rPr>
          <w:b/>
          <w:sz w:val="27"/>
        </w:rPr>
      </w:pPr>
    </w:p>
    <w:p w14:paraId="7BB8C7B1" w14:textId="77777777" w:rsidR="000047EB" w:rsidRDefault="000047EB">
      <w:pPr>
        <w:spacing w:before="64"/>
        <w:ind w:left="2160" w:firstLine="720"/>
        <w:rPr>
          <w:b/>
          <w:sz w:val="27"/>
        </w:rPr>
      </w:pPr>
    </w:p>
    <w:p w14:paraId="600FB01B" w14:textId="77777777" w:rsidR="000047EB" w:rsidRDefault="000047EB">
      <w:pPr>
        <w:spacing w:before="64"/>
        <w:ind w:left="2160" w:firstLine="720"/>
        <w:rPr>
          <w:b/>
          <w:sz w:val="27"/>
        </w:rPr>
      </w:pPr>
    </w:p>
    <w:p w14:paraId="48C95674" w14:textId="77777777" w:rsidR="000047EB" w:rsidRDefault="000047EB">
      <w:pPr>
        <w:spacing w:before="64"/>
        <w:ind w:left="2160" w:firstLine="720"/>
        <w:rPr>
          <w:b/>
          <w:sz w:val="27"/>
        </w:rPr>
      </w:pPr>
    </w:p>
    <w:p w14:paraId="64DEB6BC" w14:textId="77777777" w:rsidR="000047EB" w:rsidRDefault="000047EB">
      <w:pPr>
        <w:spacing w:before="64"/>
        <w:ind w:left="2160" w:firstLine="720"/>
        <w:rPr>
          <w:b/>
          <w:sz w:val="27"/>
        </w:rPr>
      </w:pPr>
    </w:p>
    <w:p w14:paraId="7CF4F7E5" w14:textId="77777777" w:rsidR="000047EB" w:rsidRDefault="000047EB">
      <w:pPr>
        <w:spacing w:before="64"/>
        <w:ind w:left="2160" w:firstLine="720"/>
        <w:rPr>
          <w:b/>
          <w:sz w:val="27"/>
        </w:rPr>
      </w:pPr>
    </w:p>
    <w:p w14:paraId="41370E1C" w14:textId="77777777" w:rsidR="000047EB" w:rsidRDefault="000047EB">
      <w:pPr>
        <w:spacing w:before="64"/>
        <w:ind w:left="2160" w:firstLine="720"/>
        <w:rPr>
          <w:b/>
          <w:sz w:val="27"/>
        </w:rPr>
      </w:pPr>
    </w:p>
    <w:p w14:paraId="44F26F1D" w14:textId="77777777" w:rsidR="000047EB" w:rsidRDefault="000047EB">
      <w:pPr>
        <w:spacing w:before="64"/>
        <w:ind w:left="2160" w:firstLine="720"/>
        <w:rPr>
          <w:b/>
          <w:sz w:val="27"/>
        </w:rPr>
      </w:pPr>
    </w:p>
    <w:p w14:paraId="6D070610" w14:textId="77777777" w:rsidR="000047EB" w:rsidRDefault="000047EB">
      <w:pPr>
        <w:spacing w:before="64"/>
        <w:ind w:left="2160" w:firstLine="720"/>
        <w:rPr>
          <w:b/>
          <w:sz w:val="27"/>
        </w:rPr>
      </w:pPr>
    </w:p>
    <w:p w14:paraId="544CEF9F" w14:textId="239D8514" w:rsidR="00B22B56" w:rsidRDefault="00E266B6">
      <w:pPr>
        <w:spacing w:before="64"/>
        <w:ind w:left="2160" w:firstLine="720"/>
        <w:rPr>
          <w:b/>
          <w:sz w:val="27"/>
        </w:rPr>
      </w:pPr>
      <w:r>
        <w:rPr>
          <w:b/>
          <w:sz w:val="27"/>
        </w:rPr>
        <w:t>APPENDIX</w:t>
      </w:r>
      <w:r>
        <w:rPr>
          <w:b/>
          <w:spacing w:val="-7"/>
          <w:sz w:val="27"/>
        </w:rPr>
        <w:t xml:space="preserve"> </w:t>
      </w:r>
      <w:r>
        <w:rPr>
          <w:b/>
          <w:sz w:val="27"/>
        </w:rPr>
        <w:t>B -</w:t>
      </w:r>
      <w:r>
        <w:rPr>
          <w:b/>
          <w:spacing w:val="-3"/>
          <w:sz w:val="27"/>
        </w:rPr>
        <w:t xml:space="preserve"> </w:t>
      </w:r>
      <w:r>
        <w:rPr>
          <w:b/>
          <w:sz w:val="27"/>
        </w:rPr>
        <w:t>SCREENSHOTS</w:t>
      </w:r>
    </w:p>
    <w:p w14:paraId="0B3B3C98" w14:textId="77777777" w:rsidR="000047EB" w:rsidRDefault="00E266B6">
      <w:pPr>
        <w:pStyle w:val="Heading2"/>
        <w:spacing w:before="165" w:line="362" w:lineRule="auto"/>
        <w:ind w:left="174" w:right="2646" w:firstLine="2679"/>
      </w:pPr>
      <w:r>
        <w:t>RESULT</w:t>
      </w:r>
      <w:r>
        <w:rPr>
          <w:spacing w:val="-9"/>
        </w:rPr>
        <w:t xml:space="preserve"> </w:t>
      </w:r>
      <w:r>
        <w:t>AND</w:t>
      </w:r>
      <w:r>
        <w:rPr>
          <w:spacing w:val="-9"/>
        </w:rPr>
        <w:t xml:space="preserve"> </w:t>
      </w:r>
      <w:r>
        <w:t>DISCUSSION</w:t>
      </w:r>
      <w:r>
        <w:rPr>
          <w:spacing w:val="-67"/>
        </w:rPr>
        <w:t xml:space="preserve"> </w:t>
      </w:r>
      <w:r>
        <w:t>OUTPUT</w:t>
      </w:r>
      <w:r w:rsidR="000047EB" w:rsidRPr="000047EB">
        <w:rPr>
          <w:noProof/>
        </w:rPr>
        <w:t xml:space="preserve"> </w:t>
      </w:r>
      <w:r w:rsidR="000047EB" w:rsidRPr="000047EB">
        <w:rPr>
          <w:noProof/>
          <w:sz w:val="13"/>
        </w:rPr>
        <w:drawing>
          <wp:inline distT="0" distB="0" distL="0" distR="0" wp14:anchorId="25B081DB" wp14:editId="263077EC">
            <wp:extent cx="6476479" cy="2609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234" cy="2610960"/>
                    </a:xfrm>
                    <a:prstGeom prst="rect">
                      <a:avLst/>
                    </a:prstGeom>
                  </pic:spPr>
                </pic:pic>
              </a:graphicData>
            </a:graphic>
          </wp:inline>
        </w:drawing>
      </w:r>
    </w:p>
    <w:p w14:paraId="0B9EB038" w14:textId="77777777" w:rsidR="000047EB" w:rsidRDefault="000047EB">
      <w:pPr>
        <w:pStyle w:val="Heading2"/>
        <w:spacing w:before="165" w:line="362" w:lineRule="auto"/>
        <w:ind w:left="174" w:right="2646" w:firstLine="2679"/>
      </w:pPr>
    </w:p>
    <w:p w14:paraId="269199C7" w14:textId="3CC3A87D" w:rsidR="00B22B56" w:rsidRDefault="000047EB" w:rsidP="000047EB">
      <w:pPr>
        <w:pStyle w:val="Heading2"/>
        <w:spacing w:before="165" w:line="362" w:lineRule="auto"/>
        <w:ind w:left="174" w:right="2646" w:hanging="174"/>
        <w:rPr>
          <w:sz w:val="13"/>
        </w:rPr>
      </w:pPr>
      <w:r>
        <w:t xml:space="preserve">  </w:t>
      </w:r>
      <w:r w:rsidRPr="000047EB">
        <w:rPr>
          <w:noProof/>
        </w:rPr>
        <w:drawing>
          <wp:inline distT="0" distB="0" distL="0" distR="0" wp14:anchorId="1F75DAC2" wp14:editId="1C430434">
            <wp:extent cx="6450478" cy="24288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1501" cy="2433026"/>
                    </a:xfrm>
                    <a:prstGeom prst="rect">
                      <a:avLst/>
                    </a:prstGeom>
                  </pic:spPr>
                </pic:pic>
              </a:graphicData>
            </a:graphic>
          </wp:inline>
        </w:drawing>
      </w:r>
    </w:p>
    <w:p w14:paraId="3AC53A2A" w14:textId="77777777" w:rsidR="00B22B56" w:rsidRDefault="00B22B56">
      <w:pPr>
        <w:pStyle w:val="Heading2"/>
        <w:spacing w:before="165" w:line="362" w:lineRule="auto"/>
        <w:ind w:left="174" w:right="2646" w:firstLine="2679"/>
        <w:rPr>
          <w:sz w:val="13"/>
        </w:rPr>
      </w:pPr>
    </w:p>
    <w:p w14:paraId="2B36EE69" w14:textId="57684731" w:rsidR="00B22B56" w:rsidRDefault="00B22B56">
      <w:pPr>
        <w:pStyle w:val="Heading2"/>
        <w:spacing w:before="165" w:line="362" w:lineRule="auto"/>
        <w:ind w:left="0" w:right="2646"/>
        <w:rPr>
          <w:sz w:val="13"/>
        </w:rPr>
        <w:sectPr w:rsidR="00B22B56">
          <w:footerReference w:type="default" r:id="rId26"/>
          <w:pgSz w:w="11920" w:h="16850"/>
          <w:pgMar w:top="800" w:right="1680" w:bottom="1420" w:left="1160" w:header="0" w:footer="1238" w:gutter="0"/>
          <w:cols w:space="720"/>
        </w:sectPr>
      </w:pPr>
    </w:p>
    <w:p w14:paraId="4E32ADFC" w14:textId="1F17C75C" w:rsidR="000047EB" w:rsidRPr="007F55A5" w:rsidRDefault="000047EB" w:rsidP="000047EB">
      <w:pPr>
        <w:pStyle w:val="Heading3"/>
        <w:pBdr>
          <w:top w:val="single" w:sz="2" w:space="0" w:color="E3E3E3"/>
          <w:left w:val="single" w:sz="2" w:space="0" w:color="E3E3E3"/>
          <w:bottom w:val="single" w:sz="2" w:space="0" w:color="E3E3E3"/>
          <w:right w:val="single" w:sz="2" w:space="0" w:color="E3E3E3"/>
        </w:pBdr>
        <w:shd w:val="clear" w:color="auto" w:fill="FFFFFF"/>
        <w:ind w:left="0"/>
        <w:rPr>
          <w:rFonts w:ascii="Segoe UI" w:hAnsi="Segoe UI" w:cs="Segoe UI"/>
          <w:b/>
          <w:bCs/>
          <w:color w:val="0D0D0D"/>
          <w:sz w:val="32"/>
          <w:szCs w:val="32"/>
          <w:lang w:val="en-IN" w:eastAsia="en-IN"/>
        </w:rPr>
      </w:pPr>
      <w:r w:rsidRPr="007F55A5">
        <w:rPr>
          <w:rFonts w:ascii="Segoe UI" w:hAnsi="Segoe UI" w:cs="Segoe UI"/>
          <w:b/>
          <w:bCs/>
          <w:color w:val="0D0D0D"/>
          <w:sz w:val="32"/>
          <w:szCs w:val="32"/>
        </w:rPr>
        <w:lastRenderedPageBreak/>
        <w:t>Results</w:t>
      </w:r>
    </w:p>
    <w:p w14:paraId="094988AC" w14:textId="77777777" w:rsidR="000047EB" w:rsidRPr="007F55A5" w:rsidRDefault="000047EB" w:rsidP="000047EB">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7F55A5">
        <w:rPr>
          <w:rFonts w:ascii="Segoe UI" w:hAnsi="Segoe UI" w:cs="Segoe UI"/>
          <w:color w:val="0D0D0D"/>
          <w:sz w:val="28"/>
          <w:szCs w:val="28"/>
        </w:rPr>
        <w:t>The financial portfolio dashboard successfully retrieves historical stock data, trains a linear regression model, and forecasts stock prices for the next 30 days. The interactive dashboard displays actual and predicted stock prices, portfolio allocation, and metrics like return, volatility, and the Sharpe ratio. The system also allows remote access through pyngrok, providing users with real-time analysis and visualization.</w:t>
      </w:r>
    </w:p>
    <w:p w14:paraId="650CE614" w14:textId="77777777" w:rsidR="000047EB" w:rsidRPr="007F55A5" w:rsidRDefault="000047EB" w:rsidP="000047EB">
      <w:pPr>
        <w:pStyle w:val="Heading3"/>
        <w:pBdr>
          <w:top w:val="single" w:sz="2" w:space="0" w:color="E3E3E3"/>
          <w:left w:val="single" w:sz="2" w:space="0" w:color="E3E3E3"/>
          <w:bottom w:val="single" w:sz="2" w:space="0" w:color="E3E3E3"/>
          <w:right w:val="single" w:sz="2" w:space="0" w:color="E3E3E3"/>
        </w:pBdr>
        <w:shd w:val="clear" w:color="auto" w:fill="FFFFFF"/>
        <w:ind w:left="0"/>
        <w:rPr>
          <w:rFonts w:ascii="Segoe UI" w:hAnsi="Segoe UI" w:cs="Segoe UI"/>
          <w:b/>
          <w:bCs/>
          <w:color w:val="0D0D0D"/>
          <w:sz w:val="32"/>
          <w:szCs w:val="32"/>
        </w:rPr>
      </w:pPr>
      <w:r w:rsidRPr="007F55A5">
        <w:rPr>
          <w:rFonts w:ascii="Segoe UI" w:hAnsi="Segoe UI" w:cs="Segoe UI"/>
          <w:b/>
          <w:bCs/>
          <w:color w:val="0D0D0D"/>
          <w:sz w:val="32"/>
          <w:szCs w:val="32"/>
        </w:rPr>
        <w:t>Discussion</w:t>
      </w:r>
    </w:p>
    <w:p w14:paraId="3AE384ED" w14:textId="77777777" w:rsidR="000047EB" w:rsidRPr="007F55A5" w:rsidRDefault="000047EB" w:rsidP="000047EB">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7F55A5">
        <w:rPr>
          <w:rFonts w:ascii="Segoe UI" w:hAnsi="Segoe UI" w:cs="Segoe UI"/>
          <w:color w:val="0D0D0D"/>
          <w:sz w:val="28"/>
          <w:szCs w:val="28"/>
        </w:rPr>
        <w:t>The dashboard effectively uses machine learning to predict stock prices and analyze portfolio performance. However, the linear regression model has limitations in capturing sudden market changes. Future improvements could include more advanced prediction models (e.g., ARIMA, LSTM) and additional metrics like Value at Risk (VaR). Enhancing user experience with more visualization options and alerts would also increase the dashboard's value.</w:t>
      </w:r>
    </w:p>
    <w:p w14:paraId="456F5502" w14:textId="77777777" w:rsidR="000047EB" w:rsidRPr="007F55A5" w:rsidRDefault="000047EB" w:rsidP="000047EB">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8"/>
          <w:szCs w:val="28"/>
        </w:rPr>
      </w:pPr>
      <w:r w:rsidRPr="007F55A5">
        <w:rPr>
          <w:rFonts w:ascii="Segoe UI" w:hAnsi="Segoe UI" w:cs="Segoe UI"/>
          <w:color w:val="0D0D0D"/>
          <w:sz w:val="28"/>
          <w:szCs w:val="28"/>
        </w:rPr>
        <w:t>Overall, the dashboard provides a solid foundation for portfolio analysis and investment decision-making.</w:t>
      </w:r>
    </w:p>
    <w:p w14:paraId="7564EC23" w14:textId="39239B74" w:rsidR="00B22B56" w:rsidRDefault="00B22B56" w:rsidP="000047EB">
      <w:pPr>
        <w:pStyle w:val="BodyText"/>
        <w:spacing w:before="4"/>
        <w:rPr>
          <w:b/>
          <w:sz w:val="17"/>
        </w:rPr>
      </w:pPr>
    </w:p>
    <w:sectPr w:rsidR="00B22B56" w:rsidSect="007F55A5">
      <w:footerReference w:type="default" r:id="rId27"/>
      <w:pgSz w:w="11920" w:h="16850"/>
      <w:pgMar w:top="1600" w:right="721" w:bottom="280" w:left="11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42B07" w14:textId="77777777" w:rsidR="00400542" w:rsidRDefault="00400542">
      <w:r>
        <w:separator/>
      </w:r>
    </w:p>
  </w:endnote>
  <w:endnote w:type="continuationSeparator" w:id="0">
    <w:p w14:paraId="6C914A66" w14:textId="77777777" w:rsidR="00400542" w:rsidRDefault="0040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242B" w14:textId="08973658" w:rsidR="00B22B56" w:rsidRDefault="007F55A5">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14:anchorId="7338162E" wp14:editId="502723DA">
              <wp:simplePos x="0" y="0"/>
              <wp:positionH relativeFrom="page">
                <wp:posOffset>3669665</wp:posOffset>
              </wp:positionH>
              <wp:positionV relativeFrom="page">
                <wp:posOffset>9683750</wp:posOffset>
              </wp:positionV>
              <wp:extent cx="134620" cy="182245"/>
              <wp:effectExtent l="2540" t="0" r="0" b="1905"/>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B8C81" w14:textId="77777777" w:rsidR="00B22B56" w:rsidRDefault="00E266B6">
                          <w:pPr>
                            <w:spacing w:before="51"/>
                            <w:ind w:left="64"/>
                            <w:rPr>
                              <w:rFonts w:ascii="Arial MT"/>
                              <w:sz w:val="18"/>
                            </w:rPr>
                          </w:pPr>
                          <w:r>
                            <w:fldChar w:fldCharType="begin"/>
                          </w:r>
                          <w:r>
                            <w:rPr>
                              <w:rFonts w:ascii="Arial MT"/>
                              <w:sz w:val="18"/>
                            </w:rPr>
                            <w:instrText xml:space="preserve"> PAGE  \* roman </w:instrText>
                          </w:r>
                          <w:r>
                            <w:fldChar w:fldCharType="separate"/>
                          </w:r>
                          <w: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8162E" id="_x0000_t202" coordsize="21600,21600" o:spt="202" path="m,l,21600r21600,l21600,xe">
              <v:stroke joinstyle="miter"/>
              <v:path gradientshapeok="t" o:connecttype="rect"/>
            </v:shapetype>
            <v:shape id="Text Box 1" o:spid="_x0000_s1026" type="#_x0000_t202" style="position:absolute;margin-left:288.95pt;margin-top:762.5pt;width:10.6pt;height:14.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" filled="f" stroked="f">
              <v:textbox inset="0,0,0,0">
                <w:txbxContent>
                  <w:p w14:paraId="0F9B8C81" w14:textId="77777777" w:rsidR="00B22B56" w:rsidRDefault="00E266B6">
                    <w:pPr>
                      <w:spacing w:before="51"/>
                      <w:ind w:left="64"/>
                      <w:rPr>
                        <w:rFonts w:ascii="Arial MT"/>
                        <w:sz w:val="18"/>
                      </w:rPr>
                    </w:pPr>
                    <w:r>
                      <w:fldChar w:fldCharType="begin"/>
                    </w:r>
                    <w:r>
                      <w:rPr>
                        <w:rFonts w:ascii="Arial MT"/>
                        <w:sz w:val="18"/>
                      </w:rPr>
                      <w:instrText xml:space="preserve"> PAGE  \* roman </w:instrText>
                    </w:r>
                    <w:r>
                      <w:fldChar w:fldCharType="separate"/>
                    </w:r>
                    <w: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C7C5" w14:textId="3FB1C39B" w:rsidR="00B22B56" w:rsidRDefault="007F55A5">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264A6899" wp14:editId="250EB13A">
              <wp:simplePos x="0" y="0"/>
              <wp:positionH relativeFrom="page">
                <wp:posOffset>3652520</wp:posOffset>
              </wp:positionH>
              <wp:positionV relativeFrom="page">
                <wp:posOffset>9772650</wp:posOffset>
              </wp:positionV>
              <wp:extent cx="153670" cy="167640"/>
              <wp:effectExtent l="4445" t="0" r="3810" b="381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18C7C" w14:textId="77777777" w:rsidR="00B22B56" w:rsidRDefault="00E266B6">
                          <w:pPr>
                            <w:spacing w:before="13"/>
                            <w:ind w:left="20"/>
                            <w:rPr>
                              <w:sz w:val="20"/>
                            </w:rPr>
                          </w:pPr>
                          <w:r>
                            <w:rPr>
                              <w:sz w:val="20"/>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A6899" id="_x0000_t202" coordsize="21600,21600" o:spt="202" path="m,l,21600r21600,l21600,xe">
              <v:stroke joinstyle="miter"/>
              <v:path gradientshapeok="t" o:connecttype="rect"/>
            </v:shapetype>
            <v:shape id="Text Box 12" o:spid="_x0000_s1033" type="#_x0000_t202" style="position:absolute;margin-left:287.6pt;margin-top:769.5pt;width:12.1pt;height:13.2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" filled="f" stroked="f">
              <v:textbox inset="0,0,0,0">
                <w:txbxContent>
                  <w:p w14:paraId="3E218C7C" w14:textId="77777777" w:rsidR="00B22B56" w:rsidRDefault="00E266B6">
                    <w:pPr>
                      <w:spacing w:before="13"/>
                      <w:ind w:left="20"/>
                      <w:rPr>
                        <w:sz w:val="20"/>
                      </w:rPr>
                    </w:pPr>
                    <w:r>
                      <w:rPr>
                        <w:sz w:val="20"/>
                      </w:rPr>
                      <w:t>26</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E51D" w14:textId="77777777" w:rsidR="00B22B56" w:rsidRDefault="00B22B56">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E77D" w14:textId="77777777" w:rsidR="00B22B56" w:rsidRDefault="00B22B5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309C" w14:textId="7A6AD9DA" w:rsidR="00B22B56" w:rsidRDefault="007F55A5">
    <w:pPr>
      <w:pStyle w:val="BodyText"/>
      <w:spacing w:line="14" w:lineRule="auto"/>
      <w:rPr>
        <w:sz w:val="13"/>
      </w:rPr>
    </w:pPr>
    <w:r>
      <w:rPr>
        <w:noProof/>
      </w:rPr>
      <mc:AlternateContent>
        <mc:Choice Requires="wps">
          <w:drawing>
            <wp:anchor distT="0" distB="0" distL="114300" distR="114300" simplePos="0" relativeHeight="251654656" behindDoc="1" locked="0" layoutInCell="1" allowOverlap="1" wp14:anchorId="49B7D833" wp14:editId="4FBC0078">
              <wp:simplePos x="0" y="0"/>
              <wp:positionH relativeFrom="page">
                <wp:posOffset>3696970</wp:posOffset>
              </wp:positionH>
              <wp:positionV relativeFrom="page">
                <wp:posOffset>9745345</wp:posOffset>
              </wp:positionV>
              <wp:extent cx="177800" cy="236855"/>
              <wp:effectExtent l="1270" t="1270" r="190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4C2EF" w14:textId="77777777" w:rsidR="00B22B56" w:rsidRDefault="00E266B6">
                          <w:pPr>
                            <w:spacing w:before="100"/>
                            <w:ind w:left="83"/>
                          </w:pPr>
                          <w:r>
                            <w:fldChar w:fldCharType="begin"/>
                          </w:r>
                          <w: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B7D833" id="_x0000_t202" coordsize="21600,21600" o:spt="202" path="m,l,21600r21600,l21600,xe">
              <v:stroke joinstyle="miter"/>
              <v:path gradientshapeok="t" o:connecttype="rect"/>
            </v:shapetype>
            <v:shape id="Text Box 2" o:spid="_x0000_s1027" type="#_x0000_t202" style="position:absolute;margin-left:291.1pt;margin-top:767.35pt;width:14pt;height:18.6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" filled="f" stroked="f">
              <v:textbox inset="0,0,0,0">
                <w:txbxContent>
                  <w:p w14:paraId="40B4C2EF" w14:textId="77777777" w:rsidR="00B22B56" w:rsidRDefault="00E266B6">
                    <w:pPr>
                      <w:spacing w:before="100"/>
                      <w:ind w:left="83"/>
                    </w:pPr>
                    <w:r>
                      <w:fldChar w:fldCharType="begin"/>
                    </w:r>
                    <w:r>
                      <w:instrText xml:space="preserve"> PAGE  \* roman </w:instrText>
                    </w:r>
                    <w:r>
                      <w:fldChar w:fldCharType="separate"/>
                    </w:r>
                    <w:r>
                      <w:t>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5BF26" w14:textId="583668FB" w:rsidR="00B22B56" w:rsidRDefault="007F55A5">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2CEDEF2D" wp14:editId="08C71327">
              <wp:simplePos x="0" y="0"/>
              <wp:positionH relativeFrom="page">
                <wp:posOffset>3675380</wp:posOffset>
              </wp:positionH>
              <wp:positionV relativeFrom="page">
                <wp:posOffset>9743440</wp:posOffset>
              </wp:positionV>
              <wp:extent cx="222250" cy="180975"/>
              <wp:effectExtent l="0" t="0" r="0" b="635"/>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80A7B" w14:textId="77777777" w:rsidR="00B22B56" w:rsidRDefault="00E266B6">
                          <w:pPr>
                            <w:spacing w:before="11"/>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EDEF2D" id="_x0000_t202" coordsize="21600,21600" o:spt="202" path="m,l,21600r21600,l21600,xe">
              <v:stroke joinstyle="miter"/>
              <v:path gradientshapeok="t" o:connecttype="rect"/>
            </v:shapetype>
            <v:shape id="Text Box 3" o:spid="_x0000_s1028" type="#_x0000_t202" style="position:absolute;margin-left:289.4pt;margin-top:767.2pt;width:17.5pt;height:14.2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" filled="f" stroked="f">
              <v:textbox inset="0,0,0,0">
                <w:txbxContent>
                  <w:p w14:paraId="36080A7B" w14:textId="77777777" w:rsidR="00B22B56" w:rsidRDefault="00E266B6">
                    <w:pPr>
                      <w:spacing w:before="11"/>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97AD5" w14:textId="4A9559E4" w:rsidR="00B22B56" w:rsidRDefault="007F55A5">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3EFD523C" wp14:editId="5CBFF135">
              <wp:simplePos x="0" y="0"/>
              <wp:positionH relativeFrom="page">
                <wp:posOffset>3596640</wp:posOffset>
              </wp:positionH>
              <wp:positionV relativeFrom="page">
                <wp:posOffset>9578975</wp:posOffset>
              </wp:positionV>
              <wp:extent cx="313055" cy="275590"/>
              <wp:effectExtent l="0" t="0" r="0" b="381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E83C4" w14:textId="77777777" w:rsidR="00B22B56" w:rsidRDefault="00E266B6">
                          <w:pPr>
                            <w:spacing w:before="183"/>
                            <w:ind w:left="165"/>
                            <w:rPr>
                              <w:sz w:val="20"/>
                            </w:rPr>
                          </w:pPr>
                          <w:r>
                            <w:fldChar w:fldCharType="begin"/>
                          </w:r>
                          <w:r>
                            <w:rPr>
                              <w:sz w:val="20"/>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D523C" id="_x0000_t202" coordsize="21600,21600" o:spt="202" path="m,l,21600r21600,l21600,xe">
              <v:stroke joinstyle="miter"/>
              <v:path gradientshapeok="t" o:connecttype="rect"/>
            </v:shapetype>
            <v:shape id="Text Box 4" o:spid="_x0000_s1029" type="#_x0000_t202" style="position:absolute;margin-left:283.2pt;margin-top:754.25pt;width:24.65pt;height:2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" filled="f" stroked="f">
              <v:textbox inset="0,0,0,0">
                <w:txbxContent>
                  <w:p w14:paraId="697E83C4" w14:textId="77777777" w:rsidR="00B22B56" w:rsidRDefault="00E266B6">
                    <w:pPr>
                      <w:spacing w:before="183"/>
                      <w:ind w:left="165"/>
                      <w:rPr>
                        <w:sz w:val="20"/>
                      </w:rPr>
                    </w:pPr>
                    <w:r>
                      <w:fldChar w:fldCharType="begin"/>
                    </w:r>
                    <w:r>
                      <w:rPr>
                        <w:sz w:val="20"/>
                      </w:rPr>
                      <w:instrText xml:space="preserve"> PAGE  \* roman </w:instrText>
                    </w:r>
                    <w:r>
                      <w:fldChar w:fldCharType="separate"/>
                    </w:r>
                    <w:r>
                      <w:t>viii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AB549" w14:textId="13ACF949" w:rsidR="00B22B56" w:rsidRDefault="007F55A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48AD2D" wp14:editId="5EFC649E">
              <wp:simplePos x="0" y="0"/>
              <wp:positionH relativeFrom="page">
                <wp:posOffset>3895090</wp:posOffset>
              </wp:positionH>
              <wp:positionV relativeFrom="page">
                <wp:posOffset>9725660</wp:posOffset>
              </wp:positionV>
              <wp:extent cx="146685" cy="184150"/>
              <wp:effectExtent l="0" t="635" r="0" b="0"/>
              <wp:wrapNone/>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DD4F9" w14:textId="77777777" w:rsidR="00B22B56" w:rsidRDefault="00E266B6">
                          <w:pPr>
                            <w:spacing w:before="39"/>
                            <w:ind w:left="64"/>
                            <w:rPr>
                              <w:sz w:val="20"/>
                            </w:rPr>
                          </w:pPr>
                          <w:r>
                            <w:fldChar w:fldCharType="begin"/>
                          </w:r>
                          <w:r>
                            <w:rPr>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48AD2D" id="_x0000_t202" coordsize="21600,21600" o:spt="202" path="m,l,21600r21600,l21600,xe">
              <v:stroke joinstyle="miter"/>
              <v:path gradientshapeok="t" o:connecttype="rect"/>
            </v:shapetype>
            <v:shape id="Text Box 5" o:spid="_x0000_s1030" type="#_x0000_t202" style="position:absolute;margin-left:306.7pt;margin-top:765.8pt;width:11.55pt;height:1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" filled="f" stroked="f">
              <v:textbox inset="0,0,0,0">
                <w:txbxContent>
                  <w:p w14:paraId="3A4DD4F9" w14:textId="77777777" w:rsidR="00B22B56" w:rsidRDefault="00E266B6">
                    <w:pPr>
                      <w:spacing w:before="39"/>
                      <w:ind w:left="64"/>
                      <w:rPr>
                        <w:sz w:val="20"/>
                      </w:rPr>
                    </w:pPr>
                    <w:r>
                      <w:fldChar w:fldCharType="begin"/>
                    </w:r>
                    <w:r>
                      <w:rPr>
                        <w:sz w:val="20"/>
                      </w:rPr>
                      <w:instrText xml:space="preserve"> PAGE </w:instrText>
                    </w:r>
                    <w:r>
                      <w:fldChar w:fldCharType="separate"/>
                    </w:r>
                    <w:r>
                      <w:t>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1900" w14:textId="71B17709" w:rsidR="00B22B56" w:rsidRDefault="007F55A5">
    <w:pPr>
      <w:pStyle w:val="BodyText"/>
      <w:spacing w:line="14" w:lineRule="auto"/>
      <w:rPr>
        <w:sz w:val="14"/>
      </w:rPr>
    </w:pPr>
    <w:r>
      <w:rPr>
        <w:noProof/>
      </w:rPr>
      <mc:AlternateContent>
        <mc:Choice Requires="wps">
          <w:drawing>
            <wp:anchor distT="0" distB="0" distL="114300" distR="114300" simplePos="0" relativeHeight="251658752" behindDoc="1" locked="0" layoutInCell="1" allowOverlap="1" wp14:anchorId="5A2867F8" wp14:editId="048EB48F">
              <wp:simplePos x="0" y="0"/>
              <wp:positionH relativeFrom="page">
                <wp:posOffset>3843020</wp:posOffset>
              </wp:positionH>
              <wp:positionV relativeFrom="page">
                <wp:posOffset>9711690</wp:posOffset>
              </wp:positionV>
              <wp:extent cx="195580" cy="219075"/>
              <wp:effectExtent l="4445" t="0" r="0" b="381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AB34C" w14:textId="77777777" w:rsidR="00B22B56" w:rsidRDefault="00E266B6">
                          <w:pPr>
                            <w:spacing w:before="94"/>
                            <w:ind w:left="146"/>
                            <w:rPr>
                              <w:sz w:val="20"/>
                            </w:rPr>
                          </w:pPr>
                          <w:r>
                            <w:fldChar w:fldCharType="begin"/>
                          </w:r>
                          <w:r>
                            <w:rPr>
                              <w:sz w:val="2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867F8" id="_x0000_t202" coordsize="21600,21600" o:spt="202" path="m,l,21600r21600,l21600,xe">
              <v:stroke joinstyle="miter"/>
              <v:path gradientshapeok="t" o:connecttype="rect"/>
            </v:shapetype>
            <v:shape id="Text Box 6" o:spid="_x0000_s1031" type="#_x0000_t202" style="position:absolute;margin-left:302.6pt;margin-top:764.7pt;width:15.4pt;height:17.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" filled="f" stroked="f">
              <v:textbox inset="0,0,0,0">
                <w:txbxContent>
                  <w:p w14:paraId="567AB34C" w14:textId="77777777" w:rsidR="00B22B56" w:rsidRDefault="00E266B6">
                    <w:pPr>
                      <w:spacing w:before="94"/>
                      <w:ind w:left="146"/>
                      <w:rPr>
                        <w:sz w:val="20"/>
                      </w:rPr>
                    </w:pPr>
                    <w:r>
                      <w:fldChar w:fldCharType="begin"/>
                    </w:r>
                    <w:r>
                      <w:rPr>
                        <w:sz w:val="20"/>
                      </w:rPr>
                      <w:instrText xml:space="preserve"> PAGE </w:instrText>
                    </w:r>
                    <w:r>
                      <w:fldChar w:fldCharType="separate"/>
                    </w:r>
                    <w:r>
                      <w:t>5</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F3F0" w14:textId="34AD2011" w:rsidR="00B22B56" w:rsidRDefault="007F55A5">
    <w:pPr>
      <w:pStyle w:val="BodyText"/>
      <w:spacing w:line="14" w:lineRule="auto"/>
      <w:rPr>
        <w:sz w:val="19"/>
      </w:rPr>
    </w:pPr>
    <w:r>
      <w:rPr>
        <w:noProof/>
      </w:rPr>
      <mc:AlternateContent>
        <mc:Choice Requires="wps">
          <w:drawing>
            <wp:anchor distT="0" distB="0" distL="114300" distR="114300" simplePos="0" relativeHeight="251659776" behindDoc="1" locked="0" layoutInCell="1" allowOverlap="1" wp14:anchorId="5B298004" wp14:editId="73C055EB">
              <wp:simplePos x="0" y="0"/>
              <wp:positionH relativeFrom="page">
                <wp:posOffset>3893185</wp:posOffset>
              </wp:positionH>
              <wp:positionV relativeFrom="page">
                <wp:posOffset>9534525</wp:posOffset>
              </wp:positionV>
              <wp:extent cx="153670" cy="167640"/>
              <wp:effectExtent l="0" t="0" r="1270" b="38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21684" w14:textId="77777777" w:rsidR="00B22B56" w:rsidRDefault="00E266B6">
                          <w:pPr>
                            <w:spacing w:before="13"/>
                            <w:ind w:left="20"/>
                            <w:rPr>
                              <w:sz w:val="20"/>
                            </w:rPr>
                          </w:pPr>
                          <w:r>
                            <w:fldChar w:fldCharType="begin"/>
                          </w:r>
                          <w:r>
                            <w:rPr>
                              <w:sz w:val="20"/>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298004" id="_x0000_t202" coordsize="21600,21600" o:spt="202" path="m,l,21600r21600,l21600,xe">
              <v:stroke joinstyle="miter"/>
              <v:path gradientshapeok="t" o:connecttype="rect"/>
            </v:shapetype>
            <v:shape id="Text Box 9" o:spid="_x0000_s1032" type="#_x0000_t202" style="position:absolute;margin-left:306.55pt;margin-top:750.75pt;width:12.1pt;height:13.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" filled="f" stroked="f">
              <v:textbox inset="0,0,0,0">
                <w:txbxContent>
                  <w:p w14:paraId="19321684" w14:textId="77777777" w:rsidR="00B22B56" w:rsidRDefault="00E266B6">
                    <w:pPr>
                      <w:spacing w:before="13"/>
                      <w:ind w:left="20"/>
                      <w:rPr>
                        <w:sz w:val="20"/>
                      </w:rPr>
                    </w:pPr>
                    <w:r>
                      <w:fldChar w:fldCharType="begin"/>
                    </w:r>
                    <w:r>
                      <w:rPr>
                        <w:sz w:val="20"/>
                      </w:rPr>
                      <w:instrText xml:space="preserve"> PAGE </w:instrText>
                    </w:r>
                    <w:r>
                      <w:fldChar w:fldCharType="separate"/>
                    </w:r>
                    <w: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F268" w14:textId="77777777" w:rsidR="00B22B56" w:rsidRDefault="00B22B5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6882B" w14:textId="77777777" w:rsidR="00400542" w:rsidRDefault="00400542">
      <w:r>
        <w:separator/>
      </w:r>
    </w:p>
  </w:footnote>
  <w:footnote w:type="continuationSeparator" w:id="0">
    <w:p w14:paraId="2EE48893" w14:textId="77777777" w:rsidR="00400542" w:rsidRDefault="00400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6"/>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06" w:hanging="423"/>
      </w:pPr>
      <w:rPr>
        <w:rFonts w:hint="default"/>
        <w:lang w:val="en-US" w:eastAsia="en-US" w:bidi="ar-SA"/>
      </w:rPr>
    </w:lvl>
    <w:lvl w:ilvl="3">
      <w:numFmt w:val="bullet"/>
      <w:lvlText w:val="•"/>
      <w:lvlJc w:val="left"/>
      <w:pPr>
        <w:ind w:left="1099" w:hanging="423"/>
      </w:pPr>
      <w:rPr>
        <w:rFonts w:hint="default"/>
        <w:lang w:val="en-US" w:eastAsia="en-US" w:bidi="ar-SA"/>
      </w:rPr>
    </w:lvl>
    <w:lvl w:ilvl="4">
      <w:numFmt w:val="bullet"/>
      <w:lvlText w:val="•"/>
      <w:lvlJc w:val="left"/>
      <w:pPr>
        <w:ind w:left="1293" w:hanging="423"/>
      </w:pPr>
      <w:rPr>
        <w:rFonts w:hint="default"/>
        <w:lang w:val="en-US" w:eastAsia="en-US" w:bidi="ar-SA"/>
      </w:rPr>
    </w:lvl>
    <w:lvl w:ilvl="5">
      <w:numFmt w:val="bullet"/>
      <w:lvlText w:val="•"/>
      <w:lvlJc w:val="left"/>
      <w:pPr>
        <w:ind w:left="1486" w:hanging="423"/>
      </w:pPr>
      <w:rPr>
        <w:rFonts w:hint="default"/>
        <w:lang w:val="en-US" w:eastAsia="en-US" w:bidi="ar-SA"/>
      </w:rPr>
    </w:lvl>
    <w:lvl w:ilvl="6">
      <w:numFmt w:val="bullet"/>
      <w:lvlText w:val="•"/>
      <w:lvlJc w:val="left"/>
      <w:pPr>
        <w:ind w:left="1679" w:hanging="423"/>
      </w:pPr>
      <w:rPr>
        <w:rFonts w:hint="default"/>
        <w:lang w:val="en-US" w:eastAsia="en-US" w:bidi="ar-SA"/>
      </w:rPr>
    </w:lvl>
    <w:lvl w:ilvl="7">
      <w:numFmt w:val="bullet"/>
      <w:lvlText w:val="•"/>
      <w:lvlJc w:val="left"/>
      <w:pPr>
        <w:ind w:left="1872" w:hanging="423"/>
      </w:pPr>
      <w:rPr>
        <w:rFonts w:hint="default"/>
        <w:lang w:val="en-US" w:eastAsia="en-US" w:bidi="ar-SA"/>
      </w:rPr>
    </w:lvl>
    <w:lvl w:ilvl="8">
      <w:numFmt w:val="bullet"/>
      <w:lvlText w:val="•"/>
      <w:lvlJc w:val="left"/>
      <w:pPr>
        <w:ind w:left="2066" w:hanging="423"/>
      </w:pPr>
      <w:rPr>
        <w:rFonts w:hint="default"/>
        <w:lang w:val="en-US" w:eastAsia="en-US" w:bidi="ar-SA"/>
      </w:rPr>
    </w:lvl>
  </w:abstractNum>
  <w:abstractNum w:abstractNumId="1" w15:restartNumberingAfterBreak="0">
    <w:nsid w:val="A4359639"/>
    <w:multiLevelType w:val="multilevel"/>
    <w:tmpl w:val="A435963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E8B697D"/>
    <w:multiLevelType w:val="singleLevel"/>
    <w:tmpl w:val="AE8B697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7A72A0D"/>
    <w:multiLevelType w:val="multilevel"/>
    <w:tmpl w:val="B7A72A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F205925"/>
    <w:multiLevelType w:val="multilevel"/>
    <w:tmpl w:val="BF205925"/>
    <w:lvl w:ilvl="0">
      <w:start w:val="2"/>
      <w:numFmt w:val="decimal"/>
      <w:lvlText w:val="%1"/>
      <w:lvlJc w:val="left"/>
      <w:pPr>
        <w:ind w:left="800" w:hanging="423"/>
      </w:pPr>
      <w:rPr>
        <w:rFonts w:hint="default"/>
        <w:lang w:val="en-US" w:eastAsia="en-US" w:bidi="ar-SA"/>
      </w:rPr>
    </w:lvl>
    <w:lvl w:ilvl="1">
      <w:start w:val="1"/>
      <w:numFmt w:val="decimal"/>
      <w:lvlText w:val="%1.%2"/>
      <w:lvlJc w:val="left"/>
      <w:pPr>
        <w:ind w:left="800"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099" w:hanging="721"/>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1541" w:hanging="447"/>
      </w:pPr>
      <w:rPr>
        <w:rFonts w:ascii="Symbol" w:eastAsia="Symbol" w:hAnsi="Symbol" w:cs="Symbol" w:hint="default"/>
        <w:w w:val="100"/>
        <w:sz w:val="24"/>
        <w:szCs w:val="24"/>
        <w:lang w:val="en-US" w:eastAsia="en-US" w:bidi="ar-SA"/>
      </w:rPr>
    </w:lvl>
    <w:lvl w:ilvl="4">
      <w:numFmt w:val="bullet"/>
      <w:lvlText w:val="•"/>
      <w:lvlJc w:val="left"/>
      <w:pPr>
        <w:ind w:left="3614" w:hanging="447"/>
      </w:pPr>
      <w:rPr>
        <w:rFonts w:hint="default"/>
        <w:lang w:val="en-US" w:eastAsia="en-US" w:bidi="ar-SA"/>
      </w:rPr>
    </w:lvl>
    <w:lvl w:ilvl="5">
      <w:numFmt w:val="bullet"/>
      <w:lvlText w:val="•"/>
      <w:lvlJc w:val="left"/>
      <w:pPr>
        <w:ind w:left="4651" w:hanging="447"/>
      </w:pPr>
      <w:rPr>
        <w:rFonts w:hint="default"/>
        <w:lang w:val="en-US" w:eastAsia="en-US" w:bidi="ar-SA"/>
      </w:rPr>
    </w:lvl>
    <w:lvl w:ilvl="6">
      <w:numFmt w:val="bullet"/>
      <w:lvlText w:val="•"/>
      <w:lvlJc w:val="left"/>
      <w:pPr>
        <w:ind w:left="5689" w:hanging="447"/>
      </w:pPr>
      <w:rPr>
        <w:rFonts w:hint="default"/>
        <w:lang w:val="en-US" w:eastAsia="en-US" w:bidi="ar-SA"/>
      </w:rPr>
    </w:lvl>
    <w:lvl w:ilvl="7">
      <w:numFmt w:val="bullet"/>
      <w:lvlText w:val="•"/>
      <w:lvlJc w:val="left"/>
      <w:pPr>
        <w:ind w:left="6726" w:hanging="447"/>
      </w:pPr>
      <w:rPr>
        <w:rFonts w:hint="default"/>
        <w:lang w:val="en-US" w:eastAsia="en-US" w:bidi="ar-SA"/>
      </w:rPr>
    </w:lvl>
    <w:lvl w:ilvl="8">
      <w:numFmt w:val="bullet"/>
      <w:lvlText w:val="•"/>
      <w:lvlJc w:val="left"/>
      <w:pPr>
        <w:ind w:left="7763" w:hanging="447"/>
      </w:pPr>
      <w:rPr>
        <w:rFonts w:hint="default"/>
        <w:lang w:val="en-US" w:eastAsia="en-US" w:bidi="ar-SA"/>
      </w:rPr>
    </w:lvl>
  </w:abstractNum>
  <w:abstractNum w:abstractNumId="5" w15:restartNumberingAfterBreak="0">
    <w:nsid w:val="CE4BBAEF"/>
    <w:multiLevelType w:val="multilevel"/>
    <w:tmpl w:val="CE4BBA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F092B84"/>
    <w:multiLevelType w:val="multilevel"/>
    <w:tmpl w:val="CF092B84"/>
    <w:lvl w:ilvl="0">
      <w:start w:val="1"/>
      <w:numFmt w:val="decimal"/>
      <w:lvlText w:val="%1."/>
      <w:lvlJc w:val="left"/>
      <w:pPr>
        <w:ind w:left="2062" w:hanging="1542"/>
      </w:pPr>
      <w:rPr>
        <w:rFonts w:hint="default"/>
        <w:b/>
        <w:bCs/>
        <w:w w:val="99"/>
        <w:lang w:val="en-US" w:eastAsia="en-US" w:bidi="ar-SA"/>
      </w:rPr>
    </w:lvl>
    <w:lvl w:ilvl="1">
      <w:start w:val="1"/>
      <w:numFmt w:val="decimal"/>
      <w:lvlText w:val="%1.%2"/>
      <w:lvlJc w:val="left"/>
      <w:pPr>
        <w:ind w:left="2365" w:hanging="327"/>
      </w:pPr>
      <w:rPr>
        <w:rFonts w:ascii="Calibri" w:eastAsia="Calibri" w:hAnsi="Calibri" w:cs="Calibri" w:hint="default"/>
        <w:spacing w:val="-2"/>
        <w:w w:val="100"/>
        <w:sz w:val="22"/>
        <w:szCs w:val="22"/>
        <w:lang w:val="en-US" w:eastAsia="en-US" w:bidi="ar-SA"/>
      </w:rPr>
    </w:lvl>
    <w:lvl w:ilvl="2">
      <w:numFmt w:val="bullet"/>
      <w:lvlText w:val="•"/>
      <w:lvlJc w:val="left"/>
      <w:pPr>
        <w:ind w:left="3246" w:hanging="327"/>
      </w:pPr>
      <w:rPr>
        <w:rFonts w:hint="default"/>
        <w:lang w:val="en-US" w:eastAsia="en-US" w:bidi="ar-SA"/>
      </w:rPr>
    </w:lvl>
    <w:lvl w:ilvl="3">
      <w:numFmt w:val="bullet"/>
      <w:lvlText w:val="•"/>
      <w:lvlJc w:val="left"/>
      <w:pPr>
        <w:ind w:left="4132" w:hanging="327"/>
      </w:pPr>
      <w:rPr>
        <w:rFonts w:hint="default"/>
        <w:lang w:val="en-US" w:eastAsia="en-US" w:bidi="ar-SA"/>
      </w:rPr>
    </w:lvl>
    <w:lvl w:ilvl="4">
      <w:numFmt w:val="bullet"/>
      <w:lvlText w:val="•"/>
      <w:lvlJc w:val="left"/>
      <w:pPr>
        <w:ind w:left="5019" w:hanging="327"/>
      </w:pPr>
      <w:rPr>
        <w:rFonts w:hint="default"/>
        <w:lang w:val="en-US" w:eastAsia="en-US" w:bidi="ar-SA"/>
      </w:rPr>
    </w:lvl>
    <w:lvl w:ilvl="5">
      <w:numFmt w:val="bullet"/>
      <w:lvlText w:val="•"/>
      <w:lvlJc w:val="left"/>
      <w:pPr>
        <w:ind w:left="5905" w:hanging="327"/>
      </w:pPr>
      <w:rPr>
        <w:rFonts w:hint="default"/>
        <w:lang w:val="en-US" w:eastAsia="en-US" w:bidi="ar-SA"/>
      </w:rPr>
    </w:lvl>
    <w:lvl w:ilvl="6">
      <w:numFmt w:val="bullet"/>
      <w:lvlText w:val="•"/>
      <w:lvlJc w:val="left"/>
      <w:pPr>
        <w:ind w:left="6792" w:hanging="327"/>
      </w:pPr>
      <w:rPr>
        <w:rFonts w:hint="default"/>
        <w:lang w:val="en-US" w:eastAsia="en-US" w:bidi="ar-SA"/>
      </w:rPr>
    </w:lvl>
    <w:lvl w:ilvl="7">
      <w:numFmt w:val="bullet"/>
      <w:lvlText w:val="•"/>
      <w:lvlJc w:val="left"/>
      <w:pPr>
        <w:ind w:left="7678" w:hanging="327"/>
      </w:pPr>
      <w:rPr>
        <w:rFonts w:hint="default"/>
        <w:lang w:val="en-US" w:eastAsia="en-US" w:bidi="ar-SA"/>
      </w:rPr>
    </w:lvl>
    <w:lvl w:ilvl="8">
      <w:numFmt w:val="bullet"/>
      <w:lvlText w:val="•"/>
      <w:lvlJc w:val="left"/>
      <w:pPr>
        <w:ind w:left="8565" w:hanging="327"/>
      </w:pPr>
      <w:rPr>
        <w:rFonts w:hint="default"/>
        <w:lang w:val="en-US" w:eastAsia="en-US" w:bidi="ar-SA"/>
      </w:rPr>
    </w:lvl>
  </w:abstractNum>
  <w:abstractNum w:abstractNumId="7" w15:restartNumberingAfterBreak="0">
    <w:nsid w:val="0053208E"/>
    <w:multiLevelType w:val="multilevel"/>
    <w:tmpl w:val="0053208E"/>
    <w:lvl w:ilvl="0">
      <w:start w:val="1"/>
      <w:numFmt w:val="decimal"/>
      <w:lvlText w:val="%1."/>
      <w:lvlJc w:val="left"/>
      <w:pPr>
        <w:ind w:left="482" w:hanging="274"/>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1465" w:hanging="274"/>
      </w:pPr>
      <w:rPr>
        <w:rFonts w:hint="default"/>
        <w:lang w:val="en-US" w:eastAsia="en-US" w:bidi="ar-SA"/>
      </w:rPr>
    </w:lvl>
    <w:lvl w:ilvl="2">
      <w:numFmt w:val="bullet"/>
      <w:lvlText w:val="•"/>
      <w:lvlJc w:val="left"/>
      <w:pPr>
        <w:ind w:left="2451" w:hanging="274"/>
      </w:pPr>
      <w:rPr>
        <w:rFonts w:hint="default"/>
        <w:lang w:val="en-US" w:eastAsia="en-US" w:bidi="ar-SA"/>
      </w:rPr>
    </w:lvl>
    <w:lvl w:ilvl="3">
      <w:numFmt w:val="bullet"/>
      <w:lvlText w:val="•"/>
      <w:lvlJc w:val="left"/>
      <w:pPr>
        <w:ind w:left="3437" w:hanging="274"/>
      </w:pPr>
      <w:rPr>
        <w:rFonts w:hint="default"/>
        <w:lang w:val="en-US" w:eastAsia="en-US" w:bidi="ar-SA"/>
      </w:rPr>
    </w:lvl>
    <w:lvl w:ilvl="4">
      <w:numFmt w:val="bullet"/>
      <w:lvlText w:val="•"/>
      <w:lvlJc w:val="left"/>
      <w:pPr>
        <w:ind w:left="4423" w:hanging="274"/>
      </w:pPr>
      <w:rPr>
        <w:rFonts w:hint="default"/>
        <w:lang w:val="en-US" w:eastAsia="en-US" w:bidi="ar-SA"/>
      </w:rPr>
    </w:lvl>
    <w:lvl w:ilvl="5">
      <w:numFmt w:val="bullet"/>
      <w:lvlText w:val="•"/>
      <w:lvlJc w:val="left"/>
      <w:pPr>
        <w:ind w:left="5409" w:hanging="274"/>
      </w:pPr>
      <w:rPr>
        <w:rFonts w:hint="default"/>
        <w:lang w:val="en-US" w:eastAsia="en-US" w:bidi="ar-SA"/>
      </w:rPr>
    </w:lvl>
    <w:lvl w:ilvl="6">
      <w:numFmt w:val="bullet"/>
      <w:lvlText w:val="•"/>
      <w:lvlJc w:val="left"/>
      <w:pPr>
        <w:ind w:left="6395" w:hanging="274"/>
      </w:pPr>
      <w:rPr>
        <w:rFonts w:hint="default"/>
        <w:lang w:val="en-US" w:eastAsia="en-US" w:bidi="ar-SA"/>
      </w:rPr>
    </w:lvl>
    <w:lvl w:ilvl="7">
      <w:numFmt w:val="bullet"/>
      <w:lvlText w:val="•"/>
      <w:lvlJc w:val="left"/>
      <w:pPr>
        <w:ind w:left="7380" w:hanging="274"/>
      </w:pPr>
      <w:rPr>
        <w:rFonts w:hint="default"/>
        <w:lang w:val="en-US" w:eastAsia="en-US" w:bidi="ar-SA"/>
      </w:rPr>
    </w:lvl>
    <w:lvl w:ilvl="8">
      <w:numFmt w:val="bullet"/>
      <w:lvlText w:val="•"/>
      <w:lvlJc w:val="left"/>
      <w:pPr>
        <w:ind w:left="8366" w:hanging="274"/>
      </w:pPr>
      <w:rPr>
        <w:rFonts w:hint="default"/>
        <w:lang w:val="en-US" w:eastAsia="en-US" w:bidi="ar-SA"/>
      </w:rPr>
    </w:lvl>
  </w:abstractNum>
  <w:abstractNum w:abstractNumId="8" w15:restartNumberingAfterBreak="0">
    <w:nsid w:val="042BB3B1"/>
    <w:multiLevelType w:val="multilevel"/>
    <w:tmpl w:val="042BB3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20256127"/>
    <w:multiLevelType w:val="multilevel"/>
    <w:tmpl w:val="202561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2123046F"/>
    <w:multiLevelType w:val="multilevel"/>
    <w:tmpl w:val="212304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244BA042"/>
    <w:multiLevelType w:val="multilevel"/>
    <w:tmpl w:val="244BA0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080FF54"/>
    <w:multiLevelType w:val="singleLevel"/>
    <w:tmpl w:val="3080FF54"/>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4028059D"/>
    <w:multiLevelType w:val="hybridMultilevel"/>
    <w:tmpl w:val="FEB29D22"/>
    <w:lvl w:ilvl="0" w:tplc="AB824EB2">
      <w:start w:val="1"/>
      <w:numFmt w:val="decimal"/>
      <w:lvlText w:val="%1."/>
      <w:lvlJc w:val="left"/>
      <w:pPr>
        <w:tabs>
          <w:tab w:val="num" w:pos="720"/>
        </w:tabs>
        <w:ind w:left="720" w:hanging="360"/>
      </w:pPr>
    </w:lvl>
    <w:lvl w:ilvl="1" w:tplc="9B745DA8" w:tentative="1">
      <w:start w:val="1"/>
      <w:numFmt w:val="decimal"/>
      <w:lvlText w:val="%2."/>
      <w:lvlJc w:val="left"/>
      <w:pPr>
        <w:tabs>
          <w:tab w:val="num" w:pos="1440"/>
        </w:tabs>
        <w:ind w:left="1440" w:hanging="360"/>
      </w:pPr>
    </w:lvl>
    <w:lvl w:ilvl="2" w:tplc="4CD4D7A8" w:tentative="1">
      <w:start w:val="1"/>
      <w:numFmt w:val="decimal"/>
      <w:lvlText w:val="%3."/>
      <w:lvlJc w:val="left"/>
      <w:pPr>
        <w:tabs>
          <w:tab w:val="num" w:pos="2160"/>
        </w:tabs>
        <w:ind w:left="2160" w:hanging="360"/>
      </w:pPr>
    </w:lvl>
    <w:lvl w:ilvl="3" w:tplc="C0EA69EE" w:tentative="1">
      <w:start w:val="1"/>
      <w:numFmt w:val="decimal"/>
      <w:lvlText w:val="%4."/>
      <w:lvlJc w:val="left"/>
      <w:pPr>
        <w:tabs>
          <w:tab w:val="num" w:pos="2880"/>
        </w:tabs>
        <w:ind w:left="2880" w:hanging="360"/>
      </w:pPr>
    </w:lvl>
    <w:lvl w:ilvl="4" w:tplc="6BC24A08" w:tentative="1">
      <w:start w:val="1"/>
      <w:numFmt w:val="decimal"/>
      <w:lvlText w:val="%5."/>
      <w:lvlJc w:val="left"/>
      <w:pPr>
        <w:tabs>
          <w:tab w:val="num" w:pos="3600"/>
        </w:tabs>
        <w:ind w:left="3600" w:hanging="360"/>
      </w:pPr>
    </w:lvl>
    <w:lvl w:ilvl="5" w:tplc="9544EBC2" w:tentative="1">
      <w:start w:val="1"/>
      <w:numFmt w:val="decimal"/>
      <w:lvlText w:val="%6."/>
      <w:lvlJc w:val="left"/>
      <w:pPr>
        <w:tabs>
          <w:tab w:val="num" w:pos="4320"/>
        </w:tabs>
        <w:ind w:left="4320" w:hanging="360"/>
      </w:pPr>
    </w:lvl>
    <w:lvl w:ilvl="6" w:tplc="1346C530" w:tentative="1">
      <w:start w:val="1"/>
      <w:numFmt w:val="decimal"/>
      <w:lvlText w:val="%7."/>
      <w:lvlJc w:val="left"/>
      <w:pPr>
        <w:tabs>
          <w:tab w:val="num" w:pos="5040"/>
        </w:tabs>
        <w:ind w:left="5040" w:hanging="360"/>
      </w:pPr>
    </w:lvl>
    <w:lvl w:ilvl="7" w:tplc="534631C6" w:tentative="1">
      <w:start w:val="1"/>
      <w:numFmt w:val="decimal"/>
      <w:lvlText w:val="%8."/>
      <w:lvlJc w:val="left"/>
      <w:pPr>
        <w:tabs>
          <w:tab w:val="num" w:pos="5760"/>
        </w:tabs>
        <w:ind w:left="5760" w:hanging="360"/>
      </w:pPr>
    </w:lvl>
    <w:lvl w:ilvl="8" w:tplc="00C86EBE" w:tentative="1">
      <w:start w:val="1"/>
      <w:numFmt w:val="decimal"/>
      <w:lvlText w:val="%9."/>
      <w:lvlJc w:val="left"/>
      <w:pPr>
        <w:tabs>
          <w:tab w:val="num" w:pos="6480"/>
        </w:tabs>
        <w:ind w:left="6480" w:hanging="360"/>
      </w:pPr>
    </w:lvl>
  </w:abstractNum>
  <w:abstractNum w:abstractNumId="14" w15:restartNumberingAfterBreak="0">
    <w:nsid w:val="53424FA1"/>
    <w:multiLevelType w:val="multilevel"/>
    <w:tmpl w:val="53424F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55E56A21"/>
    <w:multiLevelType w:val="hybridMultilevel"/>
    <w:tmpl w:val="8ECE0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ADCABA"/>
    <w:multiLevelType w:val="multilevel"/>
    <w:tmpl w:val="59ADCABA"/>
    <w:lvl w:ilvl="0">
      <w:start w:val="1"/>
      <w:numFmt w:val="decimal"/>
      <w:lvlText w:val="%1"/>
      <w:lvlJc w:val="left"/>
      <w:pPr>
        <w:ind w:left="662" w:hanging="423"/>
      </w:pPr>
      <w:rPr>
        <w:rFonts w:hint="default"/>
        <w:lang w:val="en-US" w:eastAsia="en-US" w:bidi="ar-SA"/>
      </w:rPr>
    </w:lvl>
    <w:lvl w:ilvl="1">
      <w:start w:val="1"/>
      <w:numFmt w:val="decimal"/>
      <w:lvlText w:val="%1.%2"/>
      <w:lvlJc w:val="left"/>
      <w:pPr>
        <w:ind w:left="66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454" w:hanging="360"/>
      </w:pPr>
      <w:rPr>
        <w:rFonts w:ascii="Symbol" w:eastAsia="Symbol" w:hAnsi="Symbol" w:cs="Symbol" w:hint="default"/>
        <w:w w:val="100"/>
        <w:sz w:val="24"/>
        <w:szCs w:val="24"/>
        <w:lang w:val="en-US" w:eastAsia="en-US" w:bidi="ar-SA"/>
      </w:rPr>
    </w:lvl>
    <w:lvl w:ilvl="3">
      <w:numFmt w:val="bullet"/>
      <w:lvlText w:val=""/>
      <w:lvlJc w:val="left"/>
      <w:pPr>
        <w:ind w:left="1536" w:hanging="360"/>
      </w:pPr>
      <w:rPr>
        <w:rFonts w:ascii="Symbol" w:eastAsia="Symbol" w:hAnsi="Symbol" w:cs="Symbol" w:hint="default"/>
        <w:w w:val="100"/>
        <w:sz w:val="24"/>
        <w:szCs w:val="24"/>
        <w:lang w:val="en-US" w:eastAsia="en-US" w:bidi="ar-SA"/>
      </w:rPr>
    </w:lvl>
    <w:lvl w:ilvl="4">
      <w:numFmt w:val="bullet"/>
      <w:lvlText w:val="•"/>
      <w:lvlJc w:val="left"/>
      <w:pPr>
        <w:ind w:left="3614" w:hanging="360"/>
      </w:pPr>
      <w:rPr>
        <w:rFonts w:hint="default"/>
        <w:lang w:val="en-US" w:eastAsia="en-US" w:bidi="ar-SA"/>
      </w:rPr>
    </w:lvl>
    <w:lvl w:ilvl="5">
      <w:numFmt w:val="bullet"/>
      <w:lvlText w:val="•"/>
      <w:lvlJc w:val="left"/>
      <w:pPr>
        <w:ind w:left="4651" w:hanging="360"/>
      </w:pPr>
      <w:rPr>
        <w:rFonts w:hint="default"/>
        <w:lang w:val="en-US" w:eastAsia="en-US" w:bidi="ar-SA"/>
      </w:rPr>
    </w:lvl>
    <w:lvl w:ilvl="6">
      <w:numFmt w:val="bullet"/>
      <w:lvlText w:val="•"/>
      <w:lvlJc w:val="left"/>
      <w:pPr>
        <w:ind w:left="5689" w:hanging="360"/>
      </w:pPr>
      <w:rPr>
        <w:rFonts w:hint="default"/>
        <w:lang w:val="en-US" w:eastAsia="en-US" w:bidi="ar-SA"/>
      </w:rPr>
    </w:lvl>
    <w:lvl w:ilvl="7">
      <w:numFmt w:val="bullet"/>
      <w:lvlText w:val="•"/>
      <w:lvlJc w:val="left"/>
      <w:pPr>
        <w:ind w:left="6726" w:hanging="360"/>
      </w:pPr>
      <w:rPr>
        <w:rFonts w:hint="default"/>
        <w:lang w:val="en-US" w:eastAsia="en-US" w:bidi="ar-SA"/>
      </w:rPr>
    </w:lvl>
    <w:lvl w:ilvl="8">
      <w:numFmt w:val="bullet"/>
      <w:lvlText w:val="•"/>
      <w:lvlJc w:val="left"/>
      <w:pPr>
        <w:ind w:left="7763" w:hanging="360"/>
      </w:pPr>
      <w:rPr>
        <w:rFonts w:hint="default"/>
        <w:lang w:val="en-US" w:eastAsia="en-US" w:bidi="ar-SA"/>
      </w:rPr>
    </w:lvl>
  </w:abstractNum>
  <w:abstractNum w:abstractNumId="17" w15:restartNumberingAfterBreak="0">
    <w:nsid w:val="59BC41BF"/>
    <w:multiLevelType w:val="hybridMultilevel"/>
    <w:tmpl w:val="D7B60B72"/>
    <w:lvl w:ilvl="0" w:tplc="40090001">
      <w:start w:val="1"/>
      <w:numFmt w:val="bullet"/>
      <w:lvlText w:val=""/>
      <w:lvlJc w:val="left"/>
      <w:pPr>
        <w:ind w:left="1202" w:hanging="360"/>
      </w:pPr>
      <w:rPr>
        <w:rFonts w:ascii="Symbol" w:hAnsi="Symbol"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18" w15:restartNumberingAfterBreak="0">
    <w:nsid w:val="5DD449AC"/>
    <w:multiLevelType w:val="hybridMultilevel"/>
    <w:tmpl w:val="2424FD84"/>
    <w:lvl w:ilvl="0" w:tplc="40090001">
      <w:start w:val="1"/>
      <w:numFmt w:val="bullet"/>
      <w:lvlText w:val=""/>
      <w:lvlJc w:val="left"/>
      <w:pPr>
        <w:ind w:left="1202" w:hanging="360"/>
      </w:pPr>
      <w:rPr>
        <w:rFonts w:ascii="Symbol" w:hAnsi="Symbol" w:hint="default"/>
      </w:rPr>
    </w:lvl>
    <w:lvl w:ilvl="1" w:tplc="40090003" w:tentative="1">
      <w:start w:val="1"/>
      <w:numFmt w:val="bullet"/>
      <w:lvlText w:val="o"/>
      <w:lvlJc w:val="left"/>
      <w:pPr>
        <w:ind w:left="1922" w:hanging="360"/>
      </w:pPr>
      <w:rPr>
        <w:rFonts w:ascii="Courier New" w:hAnsi="Courier New" w:cs="Courier New" w:hint="default"/>
      </w:rPr>
    </w:lvl>
    <w:lvl w:ilvl="2" w:tplc="40090005" w:tentative="1">
      <w:start w:val="1"/>
      <w:numFmt w:val="bullet"/>
      <w:lvlText w:val=""/>
      <w:lvlJc w:val="left"/>
      <w:pPr>
        <w:ind w:left="2642" w:hanging="360"/>
      </w:pPr>
      <w:rPr>
        <w:rFonts w:ascii="Wingdings" w:hAnsi="Wingdings" w:hint="default"/>
      </w:rPr>
    </w:lvl>
    <w:lvl w:ilvl="3" w:tplc="40090001" w:tentative="1">
      <w:start w:val="1"/>
      <w:numFmt w:val="bullet"/>
      <w:lvlText w:val=""/>
      <w:lvlJc w:val="left"/>
      <w:pPr>
        <w:ind w:left="3362" w:hanging="360"/>
      </w:pPr>
      <w:rPr>
        <w:rFonts w:ascii="Symbol" w:hAnsi="Symbol" w:hint="default"/>
      </w:rPr>
    </w:lvl>
    <w:lvl w:ilvl="4" w:tplc="40090003" w:tentative="1">
      <w:start w:val="1"/>
      <w:numFmt w:val="bullet"/>
      <w:lvlText w:val="o"/>
      <w:lvlJc w:val="left"/>
      <w:pPr>
        <w:ind w:left="4082" w:hanging="360"/>
      </w:pPr>
      <w:rPr>
        <w:rFonts w:ascii="Courier New" w:hAnsi="Courier New" w:cs="Courier New" w:hint="default"/>
      </w:rPr>
    </w:lvl>
    <w:lvl w:ilvl="5" w:tplc="40090005" w:tentative="1">
      <w:start w:val="1"/>
      <w:numFmt w:val="bullet"/>
      <w:lvlText w:val=""/>
      <w:lvlJc w:val="left"/>
      <w:pPr>
        <w:ind w:left="4802" w:hanging="360"/>
      </w:pPr>
      <w:rPr>
        <w:rFonts w:ascii="Wingdings" w:hAnsi="Wingdings" w:hint="default"/>
      </w:rPr>
    </w:lvl>
    <w:lvl w:ilvl="6" w:tplc="40090001" w:tentative="1">
      <w:start w:val="1"/>
      <w:numFmt w:val="bullet"/>
      <w:lvlText w:val=""/>
      <w:lvlJc w:val="left"/>
      <w:pPr>
        <w:ind w:left="5522" w:hanging="360"/>
      </w:pPr>
      <w:rPr>
        <w:rFonts w:ascii="Symbol" w:hAnsi="Symbol" w:hint="default"/>
      </w:rPr>
    </w:lvl>
    <w:lvl w:ilvl="7" w:tplc="40090003" w:tentative="1">
      <w:start w:val="1"/>
      <w:numFmt w:val="bullet"/>
      <w:lvlText w:val="o"/>
      <w:lvlJc w:val="left"/>
      <w:pPr>
        <w:ind w:left="6242" w:hanging="360"/>
      </w:pPr>
      <w:rPr>
        <w:rFonts w:ascii="Courier New" w:hAnsi="Courier New" w:cs="Courier New" w:hint="default"/>
      </w:rPr>
    </w:lvl>
    <w:lvl w:ilvl="8" w:tplc="40090005" w:tentative="1">
      <w:start w:val="1"/>
      <w:numFmt w:val="bullet"/>
      <w:lvlText w:val=""/>
      <w:lvlJc w:val="left"/>
      <w:pPr>
        <w:ind w:left="6962" w:hanging="360"/>
      </w:pPr>
      <w:rPr>
        <w:rFonts w:ascii="Wingdings" w:hAnsi="Wingdings" w:hint="default"/>
      </w:rPr>
    </w:lvl>
  </w:abstractNum>
  <w:abstractNum w:abstractNumId="19" w15:restartNumberingAfterBreak="0">
    <w:nsid w:val="6AC91C39"/>
    <w:multiLevelType w:val="multilevel"/>
    <w:tmpl w:val="6AC91C3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77930900"/>
    <w:multiLevelType w:val="hybridMultilevel"/>
    <w:tmpl w:val="D0EA2118"/>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1" w15:restartNumberingAfterBreak="0">
    <w:nsid w:val="7DA07622"/>
    <w:multiLevelType w:val="multilevel"/>
    <w:tmpl w:val="7DA0762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7"/>
  </w:num>
  <w:num w:numId="2">
    <w:abstractNumId w:val="6"/>
  </w:num>
  <w:num w:numId="3">
    <w:abstractNumId w:val="16"/>
  </w:num>
  <w:num w:numId="4">
    <w:abstractNumId w:val="8"/>
  </w:num>
  <w:num w:numId="5">
    <w:abstractNumId w:val="4"/>
  </w:num>
  <w:num w:numId="6">
    <w:abstractNumId w:val="21"/>
  </w:num>
  <w:num w:numId="7">
    <w:abstractNumId w:val="14"/>
  </w:num>
  <w:num w:numId="8">
    <w:abstractNumId w:val="1"/>
  </w:num>
  <w:num w:numId="9">
    <w:abstractNumId w:val="5"/>
  </w:num>
  <w:num w:numId="10">
    <w:abstractNumId w:val="3"/>
  </w:num>
  <w:num w:numId="11">
    <w:abstractNumId w:val="9"/>
  </w:num>
  <w:num w:numId="12">
    <w:abstractNumId w:val="2"/>
  </w:num>
  <w:num w:numId="13">
    <w:abstractNumId w:val="12"/>
  </w:num>
  <w:num w:numId="14">
    <w:abstractNumId w:val="19"/>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0"/>
  </w:num>
  <w:num w:numId="19">
    <w:abstractNumId w:val="17"/>
  </w:num>
  <w:num w:numId="20">
    <w:abstractNumId w:val="18"/>
  </w:num>
  <w:num w:numId="21">
    <w:abstractNumId w:val="20"/>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56"/>
    <w:rsid w:val="000047EB"/>
    <w:rsid w:val="002857A7"/>
    <w:rsid w:val="00400542"/>
    <w:rsid w:val="00653F88"/>
    <w:rsid w:val="007F55A5"/>
    <w:rsid w:val="007F6792"/>
    <w:rsid w:val="009862B3"/>
    <w:rsid w:val="00B22B56"/>
    <w:rsid w:val="00CC3AF7"/>
    <w:rsid w:val="00E23050"/>
    <w:rsid w:val="00E266B6"/>
    <w:rsid w:val="05161E32"/>
    <w:rsid w:val="06036E4C"/>
    <w:rsid w:val="22422E41"/>
    <w:rsid w:val="2697085D"/>
    <w:rsid w:val="283D4410"/>
    <w:rsid w:val="2C6B7780"/>
    <w:rsid w:val="2EA21BEF"/>
    <w:rsid w:val="35C15095"/>
    <w:rsid w:val="443D1D4E"/>
    <w:rsid w:val="4C751925"/>
    <w:rsid w:val="69205616"/>
    <w:rsid w:val="6D662998"/>
    <w:rsid w:val="70FD42CA"/>
    <w:rsid w:val="720924EC"/>
    <w:rsid w:val="743C107E"/>
    <w:rsid w:val="7B035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28C0E08"/>
  <w15:docId w15:val="{34B196C7-CE66-45B4-B3BE-31645549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75"/>
      <w:ind w:right="1158"/>
      <w:jc w:val="center"/>
      <w:outlineLvl w:val="0"/>
    </w:pPr>
    <w:rPr>
      <w:b/>
      <w:bCs/>
      <w:sz w:val="30"/>
      <w:szCs w:val="30"/>
    </w:rPr>
  </w:style>
  <w:style w:type="paragraph" w:styleId="Heading2">
    <w:name w:val="heading 2"/>
    <w:basedOn w:val="Normal"/>
    <w:uiPriority w:val="1"/>
    <w:qFormat/>
    <w:pPr>
      <w:ind w:left="522"/>
      <w:outlineLvl w:val="1"/>
    </w:pPr>
    <w:rPr>
      <w:b/>
      <w:bCs/>
      <w:sz w:val="28"/>
      <w:szCs w:val="28"/>
    </w:rPr>
  </w:style>
  <w:style w:type="paragraph" w:styleId="Heading3">
    <w:name w:val="heading 3"/>
    <w:basedOn w:val="Normal"/>
    <w:uiPriority w:val="1"/>
    <w:qFormat/>
    <w:pPr>
      <w:ind w:left="1381"/>
      <w:jc w:val="both"/>
      <w:outlineLvl w:val="2"/>
    </w:pPr>
    <w:rPr>
      <w:sz w:val="28"/>
      <w:szCs w:val="28"/>
    </w:rPr>
  </w:style>
  <w:style w:type="paragraph" w:styleId="Heading4">
    <w:name w:val="heading 4"/>
    <w:basedOn w:val="Normal"/>
    <w:uiPriority w:val="1"/>
    <w:qFormat/>
    <w:pPr>
      <w:ind w:left="48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HTMLCode">
    <w:name w:val="HTML Code"/>
    <w:basedOn w:val="DefaultParagraphFont"/>
    <w:uiPriority w:val="99"/>
    <w:qFormat/>
    <w:rPr>
      <w:rFonts w:ascii="Courier New" w:hAnsi="Courier New" w:cs="Courier New"/>
      <w:sz w:val="20"/>
      <w:szCs w:val="20"/>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86"/>
      <w:ind w:left="3013" w:right="2169" w:hanging="696"/>
    </w:pPr>
    <w:rPr>
      <w:b/>
      <w:bCs/>
      <w:sz w:val="35"/>
      <w:szCs w:val="35"/>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261" w:hanging="361"/>
    </w:pPr>
  </w:style>
  <w:style w:type="paragraph" w:customStyle="1" w:styleId="TableParagraph">
    <w:name w:val="Table Paragraph"/>
    <w:basedOn w:val="Normal"/>
    <w:uiPriority w:val="1"/>
    <w:qFormat/>
    <w:pPr>
      <w:jc w:val="right"/>
    </w:pPr>
  </w:style>
  <w:style w:type="character" w:customStyle="1" w:styleId="15">
    <w:name w:val="15"/>
    <w:qFormat/>
    <w:rPr>
      <w:rFonts w:ascii="Times New Roman" w:hAnsi="Times New Roman" w:cs="Times New Roman" w:hint="default"/>
      <w:b/>
      <w:bCs/>
    </w:rPr>
  </w:style>
  <w:style w:type="character" w:customStyle="1" w:styleId="10">
    <w:name w:val="10"/>
    <w:qFormat/>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89585">
      <w:bodyDiv w:val="1"/>
      <w:marLeft w:val="0"/>
      <w:marRight w:val="0"/>
      <w:marTop w:val="0"/>
      <w:marBottom w:val="0"/>
      <w:divBdr>
        <w:top w:val="none" w:sz="0" w:space="0" w:color="auto"/>
        <w:left w:val="none" w:sz="0" w:space="0" w:color="auto"/>
        <w:bottom w:val="none" w:sz="0" w:space="0" w:color="auto"/>
        <w:right w:val="none" w:sz="0" w:space="0" w:color="auto"/>
      </w:divBdr>
    </w:div>
    <w:div w:id="213933658">
      <w:bodyDiv w:val="1"/>
      <w:marLeft w:val="0"/>
      <w:marRight w:val="0"/>
      <w:marTop w:val="0"/>
      <w:marBottom w:val="0"/>
      <w:divBdr>
        <w:top w:val="none" w:sz="0" w:space="0" w:color="auto"/>
        <w:left w:val="none" w:sz="0" w:space="0" w:color="auto"/>
        <w:bottom w:val="none" w:sz="0" w:space="0" w:color="auto"/>
        <w:right w:val="none" w:sz="0" w:space="0" w:color="auto"/>
      </w:divBdr>
      <w:divsChild>
        <w:div w:id="98333077">
          <w:marLeft w:val="0"/>
          <w:marRight w:val="0"/>
          <w:marTop w:val="0"/>
          <w:marBottom w:val="0"/>
          <w:divBdr>
            <w:top w:val="none" w:sz="0" w:space="0" w:color="auto"/>
            <w:left w:val="none" w:sz="0" w:space="0" w:color="auto"/>
            <w:bottom w:val="none" w:sz="0" w:space="0" w:color="auto"/>
            <w:right w:val="none" w:sz="0" w:space="0" w:color="auto"/>
          </w:divBdr>
          <w:divsChild>
            <w:div w:id="539434699">
              <w:marLeft w:val="0"/>
              <w:marRight w:val="0"/>
              <w:marTop w:val="0"/>
              <w:marBottom w:val="0"/>
              <w:divBdr>
                <w:top w:val="none" w:sz="0" w:space="0" w:color="auto"/>
                <w:left w:val="none" w:sz="0" w:space="0" w:color="auto"/>
                <w:bottom w:val="none" w:sz="0" w:space="0" w:color="auto"/>
                <w:right w:val="none" w:sz="0" w:space="0" w:color="auto"/>
              </w:divBdr>
            </w:div>
            <w:div w:id="1544294771">
              <w:marLeft w:val="0"/>
              <w:marRight w:val="0"/>
              <w:marTop w:val="0"/>
              <w:marBottom w:val="0"/>
              <w:divBdr>
                <w:top w:val="none" w:sz="0" w:space="0" w:color="auto"/>
                <w:left w:val="none" w:sz="0" w:space="0" w:color="auto"/>
                <w:bottom w:val="none" w:sz="0" w:space="0" w:color="auto"/>
                <w:right w:val="none" w:sz="0" w:space="0" w:color="auto"/>
              </w:divBdr>
            </w:div>
            <w:div w:id="1818840583">
              <w:marLeft w:val="0"/>
              <w:marRight w:val="0"/>
              <w:marTop w:val="0"/>
              <w:marBottom w:val="0"/>
              <w:divBdr>
                <w:top w:val="none" w:sz="0" w:space="0" w:color="auto"/>
                <w:left w:val="none" w:sz="0" w:space="0" w:color="auto"/>
                <w:bottom w:val="none" w:sz="0" w:space="0" w:color="auto"/>
                <w:right w:val="none" w:sz="0" w:space="0" w:color="auto"/>
              </w:divBdr>
            </w:div>
            <w:div w:id="3186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2015">
      <w:bodyDiv w:val="1"/>
      <w:marLeft w:val="0"/>
      <w:marRight w:val="0"/>
      <w:marTop w:val="0"/>
      <w:marBottom w:val="0"/>
      <w:divBdr>
        <w:top w:val="none" w:sz="0" w:space="0" w:color="auto"/>
        <w:left w:val="none" w:sz="0" w:space="0" w:color="auto"/>
        <w:bottom w:val="none" w:sz="0" w:space="0" w:color="auto"/>
        <w:right w:val="none" w:sz="0" w:space="0" w:color="auto"/>
      </w:divBdr>
      <w:divsChild>
        <w:div w:id="1982732517">
          <w:marLeft w:val="0"/>
          <w:marRight w:val="0"/>
          <w:marTop w:val="0"/>
          <w:marBottom w:val="0"/>
          <w:divBdr>
            <w:top w:val="none" w:sz="0" w:space="0" w:color="auto"/>
            <w:left w:val="none" w:sz="0" w:space="0" w:color="auto"/>
            <w:bottom w:val="none" w:sz="0" w:space="0" w:color="auto"/>
            <w:right w:val="none" w:sz="0" w:space="0" w:color="auto"/>
          </w:divBdr>
          <w:divsChild>
            <w:div w:id="223685622">
              <w:marLeft w:val="0"/>
              <w:marRight w:val="0"/>
              <w:marTop w:val="0"/>
              <w:marBottom w:val="0"/>
              <w:divBdr>
                <w:top w:val="none" w:sz="0" w:space="0" w:color="auto"/>
                <w:left w:val="none" w:sz="0" w:space="0" w:color="auto"/>
                <w:bottom w:val="none" w:sz="0" w:space="0" w:color="auto"/>
                <w:right w:val="none" w:sz="0" w:space="0" w:color="auto"/>
              </w:divBdr>
            </w:div>
            <w:div w:id="458841859">
              <w:marLeft w:val="0"/>
              <w:marRight w:val="0"/>
              <w:marTop w:val="0"/>
              <w:marBottom w:val="0"/>
              <w:divBdr>
                <w:top w:val="none" w:sz="0" w:space="0" w:color="auto"/>
                <w:left w:val="none" w:sz="0" w:space="0" w:color="auto"/>
                <w:bottom w:val="none" w:sz="0" w:space="0" w:color="auto"/>
                <w:right w:val="none" w:sz="0" w:space="0" w:color="auto"/>
              </w:divBdr>
            </w:div>
            <w:div w:id="132215034">
              <w:marLeft w:val="0"/>
              <w:marRight w:val="0"/>
              <w:marTop w:val="0"/>
              <w:marBottom w:val="0"/>
              <w:divBdr>
                <w:top w:val="none" w:sz="0" w:space="0" w:color="auto"/>
                <w:left w:val="none" w:sz="0" w:space="0" w:color="auto"/>
                <w:bottom w:val="none" w:sz="0" w:space="0" w:color="auto"/>
                <w:right w:val="none" w:sz="0" w:space="0" w:color="auto"/>
              </w:divBdr>
            </w:div>
            <w:div w:id="1561670129">
              <w:marLeft w:val="0"/>
              <w:marRight w:val="0"/>
              <w:marTop w:val="0"/>
              <w:marBottom w:val="0"/>
              <w:divBdr>
                <w:top w:val="none" w:sz="0" w:space="0" w:color="auto"/>
                <w:left w:val="none" w:sz="0" w:space="0" w:color="auto"/>
                <w:bottom w:val="none" w:sz="0" w:space="0" w:color="auto"/>
                <w:right w:val="none" w:sz="0" w:space="0" w:color="auto"/>
              </w:divBdr>
            </w:div>
            <w:div w:id="25180246">
              <w:marLeft w:val="0"/>
              <w:marRight w:val="0"/>
              <w:marTop w:val="0"/>
              <w:marBottom w:val="0"/>
              <w:divBdr>
                <w:top w:val="none" w:sz="0" w:space="0" w:color="auto"/>
                <w:left w:val="none" w:sz="0" w:space="0" w:color="auto"/>
                <w:bottom w:val="none" w:sz="0" w:space="0" w:color="auto"/>
                <w:right w:val="none" w:sz="0" w:space="0" w:color="auto"/>
              </w:divBdr>
            </w:div>
            <w:div w:id="1597516014">
              <w:marLeft w:val="0"/>
              <w:marRight w:val="0"/>
              <w:marTop w:val="0"/>
              <w:marBottom w:val="0"/>
              <w:divBdr>
                <w:top w:val="none" w:sz="0" w:space="0" w:color="auto"/>
                <w:left w:val="none" w:sz="0" w:space="0" w:color="auto"/>
                <w:bottom w:val="none" w:sz="0" w:space="0" w:color="auto"/>
                <w:right w:val="none" w:sz="0" w:space="0" w:color="auto"/>
              </w:divBdr>
            </w:div>
            <w:div w:id="1235816183">
              <w:marLeft w:val="0"/>
              <w:marRight w:val="0"/>
              <w:marTop w:val="0"/>
              <w:marBottom w:val="0"/>
              <w:divBdr>
                <w:top w:val="none" w:sz="0" w:space="0" w:color="auto"/>
                <w:left w:val="none" w:sz="0" w:space="0" w:color="auto"/>
                <w:bottom w:val="none" w:sz="0" w:space="0" w:color="auto"/>
                <w:right w:val="none" w:sz="0" w:space="0" w:color="auto"/>
              </w:divBdr>
            </w:div>
            <w:div w:id="374625487">
              <w:marLeft w:val="0"/>
              <w:marRight w:val="0"/>
              <w:marTop w:val="0"/>
              <w:marBottom w:val="0"/>
              <w:divBdr>
                <w:top w:val="none" w:sz="0" w:space="0" w:color="auto"/>
                <w:left w:val="none" w:sz="0" w:space="0" w:color="auto"/>
                <w:bottom w:val="none" w:sz="0" w:space="0" w:color="auto"/>
                <w:right w:val="none" w:sz="0" w:space="0" w:color="auto"/>
              </w:divBdr>
            </w:div>
            <w:div w:id="959998538">
              <w:marLeft w:val="0"/>
              <w:marRight w:val="0"/>
              <w:marTop w:val="0"/>
              <w:marBottom w:val="0"/>
              <w:divBdr>
                <w:top w:val="none" w:sz="0" w:space="0" w:color="auto"/>
                <w:left w:val="none" w:sz="0" w:space="0" w:color="auto"/>
                <w:bottom w:val="none" w:sz="0" w:space="0" w:color="auto"/>
                <w:right w:val="none" w:sz="0" w:space="0" w:color="auto"/>
              </w:divBdr>
            </w:div>
            <w:div w:id="1222136082">
              <w:marLeft w:val="0"/>
              <w:marRight w:val="0"/>
              <w:marTop w:val="0"/>
              <w:marBottom w:val="0"/>
              <w:divBdr>
                <w:top w:val="none" w:sz="0" w:space="0" w:color="auto"/>
                <w:left w:val="none" w:sz="0" w:space="0" w:color="auto"/>
                <w:bottom w:val="none" w:sz="0" w:space="0" w:color="auto"/>
                <w:right w:val="none" w:sz="0" w:space="0" w:color="auto"/>
              </w:divBdr>
            </w:div>
            <w:div w:id="1285771212">
              <w:marLeft w:val="0"/>
              <w:marRight w:val="0"/>
              <w:marTop w:val="0"/>
              <w:marBottom w:val="0"/>
              <w:divBdr>
                <w:top w:val="none" w:sz="0" w:space="0" w:color="auto"/>
                <w:left w:val="none" w:sz="0" w:space="0" w:color="auto"/>
                <w:bottom w:val="none" w:sz="0" w:space="0" w:color="auto"/>
                <w:right w:val="none" w:sz="0" w:space="0" w:color="auto"/>
              </w:divBdr>
            </w:div>
            <w:div w:id="1971015494">
              <w:marLeft w:val="0"/>
              <w:marRight w:val="0"/>
              <w:marTop w:val="0"/>
              <w:marBottom w:val="0"/>
              <w:divBdr>
                <w:top w:val="none" w:sz="0" w:space="0" w:color="auto"/>
                <w:left w:val="none" w:sz="0" w:space="0" w:color="auto"/>
                <w:bottom w:val="none" w:sz="0" w:space="0" w:color="auto"/>
                <w:right w:val="none" w:sz="0" w:space="0" w:color="auto"/>
              </w:divBdr>
            </w:div>
            <w:div w:id="1135563503">
              <w:marLeft w:val="0"/>
              <w:marRight w:val="0"/>
              <w:marTop w:val="0"/>
              <w:marBottom w:val="0"/>
              <w:divBdr>
                <w:top w:val="none" w:sz="0" w:space="0" w:color="auto"/>
                <w:left w:val="none" w:sz="0" w:space="0" w:color="auto"/>
                <w:bottom w:val="none" w:sz="0" w:space="0" w:color="auto"/>
                <w:right w:val="none" w:sz="0" w:space="0" w:color="auto"/>
              </w:divBdr>
            </w:div>
            <w:div w:id="1181166199">
              <w:marLeft w:val="0"/>
              <w:marRight w:val="0"/>
              <w:marTop w:val="0"/>
              <w:marBottom w:val="0"/>
              <w:divBdr>
                <w:top w:val="none" w:sz="0" w:space="0" w:color="auto"/>
                <w:left w:val="none" w:sz="0" w:space="0" w:color="auto"/>
                <w:bottom w:val="none" w:sz="0" w:space="0" w:color="auto"/>
                <w:right w:val="none" w:sz="0" w:space="0" w:color="auto"/>
              </w:divBdr>
            </w:div>
            <w:div w:id="796796624">
              <w:marLeft w:val="0"/>
              <w:marRight w:val="0"/>
              <w:marTop w:val="0"/>
              <w:marBottom w:val="0"/>
              <w:divBdr>
                <w:top w:val="none" w:sz="0" w:space="0" w:color="auto"/>
                <w:left w:val="none" w:sz="0" w:space="0" w:color="auto"/>
                <w:bottom w:val="none" w:sz="0" w:space="0" w:color="auto"/>
                <w:right w:val="none" w:sz="0" w:space="0" w:color="auto"/>
              </w:divBdr>
            </w:div>
            <w:div w:id="306712630">
              <w:marLeft w:val="0"/>
              <w:marRight w:val="0"/>
              <w:marTop w:val="0"/>
              <w:marBottom w:val="0"/>
              <w:divBdr>
                <w:top w:val="none" w:sz="0" w:space="0" w:color="auto"/>
                <w:left w:val="none" w:sz="0" w:space="0" w:color="auto"/>
                <w:bottom w:val="none" w:sz="0" w:space="0" w:color="auto"/>
                <w:right w:val="none" w:sz="0" w:space="0" w:color="auto"/>
              </w:divBdr>
            </w:div>
            <w:div w:id="1739937378">
              <w:marLeft w:val="0"/>
              <w:marRight w:val="0"/>
              <w:marTop w:val="0"/>
              <w:marBottom w:val="0"/>
              <w:divBdr>
                <w:top w:val="none" w:sz="0" w:space="0" w:color="auto"/>
                <w:left w:val="none" w:sz="0" w:space="0" w:color="auto"/>
                <w:bottom w:val="none" w:sz="0" w:space="0" w:color="auto"/>
                <w:right w:val="none" w:sz="0" w:space="0" w:color="auto"/>
              </w:divBdr>
            </w:div>
            <w:div w:id="2129739698">
              <w:marLeft w:val="0"/>
              <w:marRight w:val="0"/>
              <w:marTop w:val="0"/>
              <w:marBottom w:val="0"/>
              <w:divBdr>
                <w:top w:val="none" w:sz="0" w:space="0" w:color="auto"/>
                <w:left w:val="none" w:sz="0" w:space="0" w:color="auto"/>
                <w:bottom w:val="none" w:sz="0" w:space="0" w:color="auto"/>
                <w:right w:val="none" w:sz="0" w:space="0" w:color="auto"/>
              </w:divBdr>
            </w:div>
            <w:div w:id="561257838">
              <w:marLeft w:val="0"/>
              <w:marRight w:val="0"/>
              <w:marTop w:val="0"/>
              <w:marBottom w:val="0"/>
              <w:divBdr>
                <w:top w:val="none" w:sz="0" w:space="0" w:color="auto"/>
                <w:left w:val="none" w:sz="0" w:space="0" w:color="auto"/>
                <w:bottom w:val="none" w:sz="0" w:space="0" w:color="auto"/>
                <w:right w:val="none" w:sz="0" w:space="0" w:color="auto"/>
              </w:divBdr>
            </w:div>
            <w:div w:id="126776011">
              <w:marLeft w:val="0"/>
              <w:marRight w:val="0"/>
              <w:marTop w:val="0"/>
              <w:marBottom w:val="0"/>
              <w:divBdr>
                <w:top w:val="none" w:sz="0" w:space="0" w:color="auto"/>
                <w:left w:val="none" w:sz="0" w:space="0" w:color="auto"/>
                <w:bottom w:val="none" w:sz="0" w:space="0" w:color="auto"/>
                <w:right w:val="none" w:sz="0" w:space="0" w:color="auto"/>
              </w:divBdr>
            </w:div>
            <w:div w:id="123042880">
              <w:marLeft w:val="0"/>
              <w:marRight w:val="0"/>
              <w:marTop w:val="0"/>
              <w:marBottom w:val="0"/>
              <w:divBdr>
                <w:top w:val="none" w:sz="0" w:space="0" w:color="auto"/>
                <w:left w:val="none" w:sz="0" w:space="0" w:color="auto"/>
                <w:bottom w:val="none" w:sz="0" w:space="0" w:color="auto"/>
                <w:right w:val="none" w:sz="0" w:space="0" w:color="auto"/>
              </w:divBdr>
            </w:div>
            <w:div w:id="1500122052">
              <w:marLeft w:val="0"/>
              <w:marRight w:val="0"/>
              <w:marTop w:val="0"/>
              <w:marBottom w:val="0"/>
              <w:divBdr>
                <w:top w:val="none" w:sz="0" w:space="0" w:color="auto"/>
                <w:left w:val="none" w:sz="0" w:space="0" w:color="auto"/>
                <w:bottom w:val="none" w:sz="0" w:space="0" w:color="auto"/>
                <w:right w:val="none" w:sz="0" w:space="0" w:color="auto"/>
              </w:divBdr>
            </w:div>
            <w:div w:id="1732540610">
              <w:marLeft w:val="0"/>
              <w:marRight w:val="0"/>
              <w:marTop w:val="0"/>
              <w:marBottom w:val="0"/>
              <w:divBdr>
                <w:top w:val="none" w:sz="0" w:space="0" w:color="auto"/>
                <w:left w:val="none" w:sz="0" w:space="0" w:color="auto"/>
                <w:bottom w:val="none" w:sz="0" w:space="0" w:color="auto"/>
                <w:right w:val="none" w:sz="0" w:space="0" w:color="auto"/>
              </w:divBdr>
            </w:div>
            <w:div w:id="1151480593">
              <w:marLeft w:val="0"/>
              <w:marRight w:val="0"/>
              <w:marTop w:val="0"/>
              <w:marBottom w:val="0"/>
              <w:divBdr>
                <w:top w:val="none" w:sz="0" w:space="0" w:color="auto"/>
                <w:left w:val="none" w:sz="0" w:space="0" w:color="auto"/>
                <w:bottom w:val="none" w:sz="0" w:space="0" w:color="auto"/>
                <w:right w:val="none" w:sz="0" w:space="0" w:color="auto"/>
              </w:divBdr>
            </w:div>
            <w:div w:id="407919693">
              <w:marLeft w:val="0"/>
              <w:marRight w:val="0"/>
              <w:marTop w:val="0"/>
              <w:marBottom w:val="0"/>
              <w:divBdr>
                <w:top w:val="none" w:sz="0" w:space="0" w:color="auto"/>
                <w:left w:val="none" w:sz="0" w:space="0" w:color="auto"/>
                <w:bottom w:val="none" w:sz="0" w:space="0" w:color="auto"/>
                <w:right w:val="none" w:sz="0" w:space="0" w:color="auto"/>
              </w:divBdr>
            </w:div>
            <w:div w:id="622342750">
              <w:marLeft w:val="0"/>
              <w:marRight w:val="0"/>
              <w:marTop w:val="0"/>
              <w:marBottom w:val="0"/>
              <w:divBdr>
                <w:top w:val="none" w:sz="0" w:space="0" w:color="auto"/>
                <w:left w:val="none" w:sz="0" w:space="0" w:color="auto"/>
                <w:bottom w:val="none" w:sz="0" w:space="0" w:color="auto"/>
                <w:right w:val="none" w:sz="0" w:space="0" w:color="auto"/>
              </w:divBdr>
            </w:div>
            <w:div w:id="1666517674">
              <w:marLeft w:val="0"/>
              <w:marRight w:val="0"/>
              <w:marTop w:val="0"/>
              <w:marBottom w:val="0"/>
              <w:divBdr>
                <w:top w:val="none" w:sz="0" w:space="0" w:color="auto"/>
                <w:left w:val="none" w:sz="0" w:space="0" w:color="auto"/>
                <w:bottom w:val="none" w:sz="0" w:space="0" w:color="auto"/>
                <w:right w:val="none" w:sz="0" w:space="0" w:color="auto"/>
              </w:divBdr>
            </w:div>
            <w:div w:id="615869398">
              <w:marLeft w:val="0"/>
              <w:marRight w:val="0"/>
              <w:marTop w:val="0"/>
              <w:marBottom w:val="0"/>
              <w:divBdr>
                <w:top w:val="none" w:sz="0" w:space="0" w:color="auto"/>
                <w:left w:val="none" w:sz="0" w:space="0" w:color="auto"/>
                <w:bottom w:val="none" w:sz="0" w:space="0" w:color="auto"/>
                <w:right w:val="none" w:sz="0" w:space="0" w:color="auto"/>
              </w:divBdr>
            </w:div>
            <w:div w:id="483618629">
              <w:marLeft w:val="0"/>
              <w:marRight w:val="0"/>
              <w:marTop w:val="0"/>
              <w:marBottom w:val="0"/>
              <w:divBdr>
                <w:top w:val="none" w:sz="0" w:space="0" w:color="auto"/>
                <w:left w:val="none" w:sz="0" w:space="0" w:color="auto"/>
                <w:bottom w:val="none" w:sz="0" w:space="0" w:color="auto"/>
                <w:right w:val="none" w:sz="0" w:space="0" w:color="auto"/>
              </w:divBdr>
            </w:div>
            <w:div w:id="1460997929">
              <w:marLeft w:val="0"/>
              <w:marRight w:val="0"/>
              <w:marTop w:val="0"/>
              <w:marBottom w:val="0"/>
              <w:divBdr>
                <w:top w:val="none" w:sz="0" w:space="0" w:color="auto"/>
                <w:left w:val="none" w:sz="0" w:space="0" w:color="auto"/>
                <w:bottom w:val="none" w:sz="0" w:space="0" w:color="auto"/>
                <w:right w:val="none" w:sz="0" w:space="0" w:color="auto"/>
              </w:divBdr>
            </w:div>
            <w:div w:id="577903673">
              <w:marLeft w:val="0"/>
              <w:marRight w:val="0"/>
              <w:marTop w:val="0"/>
              <w:marBottom w:val="0"/>
              <w:divBdr>
                <w:top w:val="none" w:sz="0" w:space="0" w:color="auto"/>
                <w:left w:val="none" w:sz="0" w:space="0" w:color="auto"/>
                <w:bottom w:val="none" w:sz="0" w:space="0" w:color="auto"/>
                <w:right w:val="none" w:sz="0" w:space="0" w:color="auto"/>
              </w:divBdr>
            </w:div>
            <w:div w:id="1399398720">
              <w:marLeft w:val="0"/>
              <w:marRight w:val="0"/>
              <w:marTop w:val="0"/>
              <w:marBottom w:val="0"/>
              <w:divBdr>
                <w:top w:val="none" w:sz="0" w:space="0" w:color="auto"/>
                <w:left w:val="none" w:sz="0" w:space="0" w:color="auto"/>
                <w:bottom w:val="none" w:sz="0" w:space="0" w:color="auto"/>
                <w:right w:val="none" w:sz="0" w:space="0" w:color="auto"/>
              </w:divBdr>
            </w:div>
            <w:div w:id="352607665">
              <w:marLeft w:val="0"/>
              <w:marRight w:val="0"/>
              <w:marTop w:val="0"/>
              <w:marBottom w:val="0"/>
              <w:divBdr>
                <w:top w:val="none" w:sz="0" w:space="0" w:color="auto"/>
                <w:left w:val="none" w:sz="0" w:space="0" w:color="auto"/>
                <w:bottom w:val="none" w:sz="0" w:space="0" w:color="auto"/>
                <w:right w:val="none" w:sz="0" w:space="0" w:color="auto"/>
              </w:divBdr>
            </w:div>
            <w:div w:id="17775987">
              <w:marLeft w:val="0"/>
              <w:marRight w:val="0"/>
              <w:marTop w:val="0"/>
              <w:marBottom w:val="0"/>
              <w:divBdr>
                <w:top w:val="none" w:sz="0" w:space="0" w:color="auto"/>
                <w:left w:val="none" w:sz="0" w:space="0" w:color="auto"/>
                <w:bottom w:val="none" w:sz="0" w:space="0" w:color="auto"/>
                <w:right w:val="none" w:sz="0" w:space="0" w:color="auto"/>
              </w:divBdr>
            </w:div>
            <w:div w:id="3174204">
              <w:marLeft w:val="0"/>
              <w:marRight w:val="0"/>
              <w:marTop w:val="0"/>
              <w:marBottom w:val="0"/>
              <w:divBdr>
                <w:top w:val="none" w:sz="0" w:space="0" w:color="auto"/>
                <w:left w:val="none" w:sz="0" w:space="0" w:color="auto"/>
                <w:bottom w:val="none" w:sz="0" w:space="0" w:color="auto"/>
                <w:right w:val="none" w:sz="0" w:space="0" w:color="auto"/>
              </w:divBdr>
            </w:div>
            <w:div w:id="1762875300">
              <w:marLeft w:val="0"/>
              <w:marRight w:val="0"/>
              <w:marTop w:val="0"/>
              <w:marBottom w:val="0"/>
              <w:divBdr>
                <w:top w:val="none" w:sz="0" w:space="0" w:color="auto"/>
                <w:left w:val="none" w:sz="0" w:space="0" w:color="auto"/>
                <w:bottom w:val="none" w:sz="0" w:space="0" w:color="auto"/>
                <w:right w:val="none" w:sz="0" w:space="0" w:color="auto"/>
              </w:divBdr>
            </w:div>
            <w:div w:id="1271085317">
              <w:marLeft w:val="0"/>
              <w:marRight w:val="0"/>
              <w:marTop w:val="0"/>
              <w:marBottom w:val="0"/>
              <w:divBdr>
                <w:top w:val="none" w:sz="0" w:space="0" w:color="auto"/>
                <w:left w:val="none" w:sz="0" w:space="0" w:color="auto"/>
                <w:bottom w:val="none" w:sz="0" w:space="0" w:color="auto"/>
                <w:right w:val="none" w:sz="0" w:space="0" w:color="auto"/>
              </w:divBdr>
            </w:div>
            <w:div w:id="510067805">
              <w:marLeft w:val="0"/>
              <w:marRight w:val="0"/>
              <w:marTop w:val="0"/>
              <w:marBottom w:val="0"/>
              <w:divBdr>
                <w:top w:val="none" w:sz="0" w:space="0" w:color="auto"/>
                <w:left w:val="none" w:sz="0" w:space="0" w:color="auto"/>
                <w:bottom w:val="none" w:sz="0" w:space="0" w:color="auto"/>
                <w:right w:val="none" w:sz="0" w:space="0" w:color="auto"/>
              </w:divBdr>
            </w:div>
            <w:div w:id="2072724877">
              <w:marLeft w:val="0"/>
              <w:marRight w:val="0"/>
              <w:marTop w:val="0"/>
              <w:marBottom w:val="0"/>
              <w:divBdr>
                <w:top w:val="none" w:sz="0" w:space="0" w:color="auto"/>
                <w:left w:val="none" w:sz="0" w:space="0" w:color="auto"/>
                <w:bottom w:val="none" w:sz="0" w:space="0" w:color="auto"/>
                <w:right w:val="none" w:sz="0" w:space="0" w:color="auto"/>
              </w:divBdr>
            </w:div>
            <w:div w:id="1455371960">
              <w:marLeft w:val="0"/>
              <w:marRight w:val="0"/>
              <w:marTop w:val="0"/>
              <w:marBottom w:val="0"/>
              <w:divBdr>
                <w:top w:val="none" w:sz="0" w:space="0" w:color="auto"/>
                <w:left w:val="none" w:sz="0" w:space="0" w:color="auto"/>
                <w:bottom w:val="none" w:sz="0" w:space="0" w:color="auto"/>
                <w:right w:val="none" w:sz="0" w:space="0" w:color="auto"/>
              </w:divBdr>
            </w:div>
            <w:div w:id="1448356114">
              <w:marLeft w:val="0"/>
              <w:marRight w:val="0"/>
              <w:marTop w:val="0"/>
              <w:marBottom w:val="0"/>
              <w:divBdr>
                <w:top w:val="none" w:sz="0" w:space="0" w:color="auto"/>
                <w:left w:val="none" w:sz="0" w:space="0" w:color="auto"/>
                <w:bottom w:val="none" w:sz="0" w:space="0" w:color="auto"/>
                <w:right w:val="none" w:sz="0" w:space="0" w:color="auto"/>
              </w:divBdr>
            </w:div>
            <w:div w:id="618495092">
              <w:marLeft w:val="0"/>
              <w:marRight w:val="0"/>
              <w:marTop w:val="0"/>
              <w:marBottom w:val="0"/>
              <w:divBdr>
                <w:top w:val="none" w:sz="0" w:space="0" w:color="auto"/>
                <w:left w:val="none" w:sz="0" w:space="0" w:color="auto"/>
                <w:bottom w:val="none" w:sz="0" w:space="0" w:color="auto"/>
                <w:right w:val="none" w:sz="0" w:space="0" w:color="auto"/>
              </w:divBdr>
            </w:div>
            <w:div w:id="244652515">
              <w:marLeft w:val="0"/>
              <w:marRight w:val="0"/>
              <w:marTop w:val="0"/>
              <w:marBottom w:val="0"/>
              <w:divBdr>
                <w:top w:val="none" w:sz="0" w:space="0" w:color="auto"/>
                <w:left w:val="none" w:sz="0" w:space="0" w:color="auto"/>
                <w:bottom w:val="none" w:sz="0" w:space="0" w:color="auto"/>
                <w:right w:val="none" w:sz="0" w:space="0" w:color="auto"/>
              </w:divBdr>
            </w:div>
            <w:div w:id="918366446">
              <w:marLeft w:val="0"/>
              <w:marRight w:val="0"/>
              <w:marTop w:val="0"/>
              <w:marBottom w:val="0"/>
              <w:divBdr>
                <w:top w:val="none" w:sz="0" w:space="0" w:color="auto"/>
                <w:left w:val="none" w:sz="0" w:space="0" w:color="auto"/>
                <w:bottom w:val="none" w:sz="0" w:space="0" w:color="auto"/>
                <w:right w:val="none" w:sz="0" w:space="0" w:color="auto"/>
              </w:divBdr>
            </w:div>
            <w:div w:id="1031347023">
              <w:marLeft w:val="0"/>
              <w:marRight w:val="0"/>
              <w:marTop w:val="0"/>
              <w:marBottom w:val="0"/>
              <w:divBdr>
                <w:top w:val="none" w:sz="0" w:space="0" w:color="auto"/>
                <w:left w:val="none" w:sz="0" w:space="0" w:color="auto"/>
                <w:bottom w:val="none" w:sz="0" w:space="0" w:color="auto"/>
                <w:right w:val="none" w:sz="0" w:space="0" w:color="auto"/>
              </w:divBdr>
            </w:div>
            <w:div w:id="620768967">
              <w:marLeft w:val="0"/>
              <w:marRight w:val="0"/>
              <w:marTop w:val="0"/>
              <w:marBottom w:val="0"/>
              <w:divBdr>
                <w:top w:val="none" w:sz="0" w:space="0" w:color="auto"/>
                <w:left w:val="none" w:sz="0" w:space="0" w:color="auto"/>
                <w:bottom w:val="none" w:sz="0" w:space="0" w:color="auto"/>
                <w:right w:val="none" w:sz="0" w:space="0" w:color="auto"/>
              </w:divBdr>
            </w:div>
            <w:div w:id="204412793">
              <w:marLeft w:val="0"/>
              <w:marRight w:val="0"/>
              <w:marTop w:val="0"/>
              <w:marBottom w:val="0"/>
              <w:divBdr>
                <w:top w:val="none" w:sz="0" w:space="0" w:color="auto"/>
                <w:left w:val="none" w:sz="0" w:space="0" w:color="auto"/>
                <w:bottom w:val="none" w:sz="0" w:space="0" w:color="auto"/>
                <w:right w:val="none" w:sz="0" w:space="0" w:color="auto"/>
              </w:divBdr>
            </w:div>
            <w:div w:id="212080260">
              <w:marLeft w:val="0"/>
              <w:marRight w:val="0"/>
              <w:marTop w:val="0"/>
              <w:marBottom w:val="0"/>
              <w:divBdr>
                <w:top w:val="none" w:sz="0" w:space="0" w:color="auto"/>
                <w:left w:val="none" w:sz="0" w:space="0" w:color="auto"/>
                <w:bottom w:val="none" w:sz="0" w:space="0" w:color="auto"/>
                <w:right w:val="none" w:sz="0" w:space="0" w:color="auto"/>
              </w:divBdr>
            </w:div>
            <w:div w:id="1691376965">
              <w:marLeft w:val="0"/>
              <w:marRight w:val="0"/>
              <w:marTop w:val="0"/>
              <w:marBottom w:val="0"/>
              <w:divBdr>
                <w:top w:val="none" w:sz="0" w:space="0" w:color="auto"/>
                <w:left w:val="none" w:sz="0" w:space="0" w:color="auto"/>
                <w:bottom w:val="none" w:sz="0" w:space="0" w:color="auto"/>
                <w:right w:val="none" w:sz="0" w:space="0" w:color="auto"/>
              </w:divBdr>
            </w:div>
            <w:div w:id="923296351">
              <w:marLeft w:val="0"/>
              <w:marRight w:val="0"/>
              <w:marTop w:val="0"/>
              <w:marBottom w:val="0"/>
              <w:divBdr>
                <w:top w:val="none" w:sz="0" w:space="0" w:color="auto"/>
                <w:left w:val="none" w:sz="0" w:space="0" w:color="auto"/>
                <w:bottom w:val="none" w:sz="0" w:space="0" w:color="auto"/>
                <w:right w:val="none" w:sz="0" w:space="0" w:color="auto"/>
              </w:divBdr>
            </w:div>
            <w:div w:id="231089929">
              <w:marLeft w:val="0"/>
              <w:marRight w:val="0"/>
              <w:marTop w:val="0"/>
              <w:marBottom w:val="0"/>
              <w:divBdr>
                <w:top w:val="none" w:sz="0" w:space="0" w:color="auto"/>
                <w:left w:val="none" w:sz="0" w:space="0" w:color="auto"/>
                <w:bottom w:val="none" w:sz="0" w:space="0" w:color="auto"/>
                <w:right w:val="none" w:sz="0" w:space="0" w:color="auto"/>
              </w:divBdr>
            </w:div>
            <w:div w:id="102388918">
              <w:marLeft w:val="0"/>
              <w:marRight w:val="0"/>
              <w:marTop w:val="0"/>
              <w:marBottom w:val="0"/>
              <w:divBdr>
                <w:top w:val="none" w:sz="0" w:space="0" w:color="auto"/>
                <w:left w:val="none" w:sz="0" w:space="0" w:color="auto"/>
                <w:bottom w:val="none" w:sz="0" w:space="0" w:color="auto"/>
                <w:right w:val="none" w:sz="0" w:space="0" w:color="auto"/>
              </w:divBdr>
            </w:div>
            <w:div w:id="1886673651">
              <w:marLeft w:val="0"/>
              <w:marRight w:val="0"/>
              <w:marTop w:val="0"/>
              <w:marBottom w:val="0"/>
              <w:divBdr>
                <w:top w:val="none" w:sz="0" w:space="0" w:color="auto"/>
                <w:left w:val="none" w:sz="0" w:space="0" w:color="auto"/>
                <w:bottom w:val="none" w:sz="0" w:space="0" w:color="auto"/>
                <w:right w:val="none" w:sz="0" w:space="0" w:color="auto"/>
              </w:divBdr>
            </w:div>
            <w:div w:id="1107580843">
              <w:marLeft w:val="0"/>
              <w:marRight w:val="0"/>
              <w:marTop w:val="0"/>
              <w:marBottom w:val="0"/>
              <w:divBdr>
                <w:top w:val="none" w:sz="0" w:space="0" w:color="auto"/>
                <w:left w:val="none" w:sz="0" w:space="0" w:color="auto"/>
                <w:bottom w:val="none" w:sz="0" w:space="0" w:color="auto"/>
                <w:right w:val="none" w:sz="0" w:space="0" w:color="auto"/>
              </w:divBdr>
            </w:div>
            <w:div w:id="1566451039">
              <w:marLeft w:val="0"/>
              <w:marRight w:val="0"/>
              <w:marTop w:val="0"/>
              <w:marBottom w:val="0"/>
              <w:divBdr>
                <w:top w:val="none" w:sz="0" w:space="0" w:color="auto"/>
                <w:left w:val="none" w:sz="0" w:space="0" w:color="auto"/>
                <w:bottom w:val="none" w:sz="0" w:space="0" w:color="auto"/>
                <w:right w:val="none" w:sz="0" w:space="0" w:color="auto"/>
              </w:divBdr>
            </w:div>
            <w:div w:id="1144739267">
              <w:marLeft w:val="0"/>
              <w:marRight w:val="0"/>
              <w:marTop w:val="0"/>
              <w:marBottom w:val="0"/>
              <w:divBdr>
                <w:top w:val="none" w:sz="0" w:space="0" w:color="auto"/>
                <w:left w:val="none" w:sz="0" w:space="0" w:color="auto"/>
                <w:bottom w:val="none" w:sz="0" w:space="0" w:color="auto"/>
                <w:right w:val="none" w:sz="0" w:space="0" w:color="auto"/>
              </w:divBdr>
            </w:div>
            <w:div w:id="800194838">
              <w:marLeft w:val="0"/>
              <w:marRight w:val="0"/>
              <w:marTop w:val="0"/>
              <w:marBottom w:val="0"/>
              <w:divBdr>
                <w:top w:val="none" w:sz="0" w:space="0" w:color="auto"/>
                <w:left w:val="none" w:sz="0" w:space="0" w:color="auto"/>
                <w:bottom w:val="none" w:sz="0" w:space="0" w:color="auto"/>
                <w:right w:val="none" w:sz="0" w:space="0" w:color="auto"/>
              </w:divBdr>
            </w:div>
            <w:div w:id="794252076">
              <w:marLeft w:val="0"/>
              <w:marRight w:val="0"/>
              <w:marTop w:val="0"/>
              <w:marBottom w:val="0"/>
              <w:divBdr>
                <w:top w:val="none" w:sz="0" w:space="0" w:color="auto"/>
                <w:left w:val="none" w:sz="0" w:space="0" w:color="auto"/>
                <w:bottom w:val="none" w:sz="0" w:space="0" w:color="auto"/>
                <w:right w:val="none" w:sz="0" w:space="0" w:color="auto"/>
              </w:divBdr>
            </w:div>
            <w:div w:id="1446195002">
              <w:marLeft w:val="0"/>
              <w:marRight w:val="0"/>
              <w:marTop w:val="0"/>
              <w:marBottom w:val="0"/>
              <w:divBdr>
                <w:top w:val="none" w:sz="0" w:space="0" w:color="auto"/>
                <w:left w:val="none" w:sz="0" w:space="0" w:color="auto"/>
                <w:bottom w:val="none" w:sz="0" w:space="0" w:color="auto"/>
                <w:right w:val="none" w:sz="0" w:space="0" w:color="auto"/>
              </w:divBdr>
            </w:div>
            <w:div w:id="1672491158">
              <w:marLeft w:val="0"/>
              <w:marRight w:val="0"/>
              <w:marTop w:val="0"/>
              <w:marBottom w:val="0"/>
              <w:divBdr>
                <w:top w:val="none" w:sz="0" w:space="0" w:color="auto"/>
                <w:left w:val="none" w:sz="0" w:space="0" w:color="auto"/>
                <w:bottom w:val="none" w:sz="0" w:space="0" w:color="auto"/>
                <w:right w:val="none" w:sz="0" w:space="0" w:color="auto"/>
              </w:divBdr>
            </w:div>
            <w:div w:id="1663025">
              <w:marLeft w:val="0"/>
              <w:marRight w:val="0"/>
              <w:marTop w:val="0"/>
              <w:marBottom w:val="0"/>
              <w:divBdr>
                <w:top w:val="none" w:sz="0" w:space="0" w:color="auto"/>
                <w:left w:val="none" w:sz="0" w:space="0" w:color="auto"/>
                <w:bottom w:val="none" w:sz="0" w:space="0" w:color="auto"/>
                <w:right w:val="none" w:sz="0" w:space="0" w:color="auto"/>
              </w:divBdr>
            </w:div>
            <w:div w:id="1311324576">
              <w:marLeft w:val="0"/>
              <w:marRight w:val="0"/>
              <w:marTop w:val="0"/>
              <w:marBottom w:val="0"/>
              <w:divBdr>
                <w:top w:val="none" w:sz="0" w:space="0" w:color="auto"/>
                <w:left w:val="none" w:sz="0" w:space="0" w:color="auto"/>
                <w:bottom w:val="none" w:sz="0" w:space="0" w:color="auto"/>
                <w:right w:val="none" w:sz="0" w:space="0" w:color="auto"/>
              </w:divBdr>
            </w:div>
            <w:div w:id="1393234471">
              <w:marLeft w:val="0"/>
              <w:marRight w:val="0"/>
              <w:marTop w:val="0"/>
              <w:marBottom w:val="0"/>
              <w:divBdr>
                <w:top w:val="none" w:sz="0" w:space="0" w:color="auto"/>
                <w:left w:val="none" w:sz="0" w:space="0" w:color="auto"/>
                <w:bottom w:val="none" w:sz="0" w:space="0" w:color="auto"/>
                <w:right w:val="none" w:sz="0" w:space="0" w:color="auto"/>
              </w:divBdr>
            </w:div>
            <w:div w:id="2074497746">
              <w:marLeft w:val="0"/>
              <w:marRight w:val="0"/>
              <w:marTop w:val="0"/>
              <w:marBottom w:val="0"/>
              <w:divBdr>
                <w:top w:val="none" w:sz="0" w:space="0" w:color="auto"/>
                <w:left w:val="none" w:sz="0" w:space="0" w:color="auto"/>
                <w:bottom w:val="none" w:sz="0" w:space="0" w:color="auto"/>
                <w:right w:val="none" w:sz="0" w:space="0" w:color="auto"/>
              </w:divBdr>
            </w:div>
            <w:div w:id="1979338269">
              <w:marLeft w:val="0"/>
              <w:marRight w:val="0"/>
              <w:marTop w:val="0"/>
              <w:marBottom w:val="0"/>
              <w:divBdr>
                <w:top w:val="none" w:sz="0" w:space="0" w:color="auto"/>
                <w:left w:val="none" w:sz="0" w:space="0" w:color="auto"/>
                <w:bottom w:val="none" w:sz="0" w:space="0" w:color="auto"/>
                <w:right w:val="none" w:sz="0" w:space="0" w:color="auto"/>
              </w:divBdr>
            </w:div>
            <w:div w:id="1617445228">
              <w:marLeft w:val="0"/>
              <w:marRight w:val="0"/>
              <w:marTop w:val="0"/>
              <w:marBottom w:val="0"/>
              <w:divBdr>
                <w:top w:val="none" w:sz="0" w:space="0" w:color="auto"/>
                <w:left w:val="none" w:sz="0" w:space="0" w:color="auto"/>
                <w:bottom w:val="none" w:sz="0" w:space="0" w:color="auto"/>
                <w:right w:val="none" w:sz="0" w:space="0" w:color="auto"/>
              </w:divBdr>
            </w:div>
            <w:div w:id="1837110403">
              <w:marLeft w:val="0"/>
              <w:marRight w:val="0"/>
              <w:marTop w:val="0"/>
              <w:marBottom w:val="0"/>
              <w:divBdr>
                <w:top w:val="none" w:sz="0" w:space="0" w:color="auto"/>
                <w:left w:val="none" w:sz="0" w:space="0" w:color="auto"/>
                <w:bottom w:val="none" w:sz="0" w:space="0" w:color="auto"/>
                <w:right w:val="none" w:sz="0" w:space="0" w:color="auto"/>
              </w:divBdr>
            </w:div>
            <w:div w:id="47147516">
              <w:marLeft w:val="0"/>
              <w:marRight w:val="0"/>
              <w:marTop w:val="0"/>
              <w:marBottom w:val="0"/>
              <w:divBdr>
                <w:top w:val="none" w:sz="0" w:space="0" w:color="auto"/>
                <w:left w:val="none" w:sz="0" w:space="0" w:color="auto"/>
                <w:bottom w:val="none" w:sz="0" w:space="0" w:color="auto"/>
                <w:right w:val="none" w:sz="0" w:space="0" w:color="auto"/>
              </w:divBdr>
            </w:div>
            <w:div w:id="367682624">
              <w:marLeft w:val="0"/>
              <w:marRight w:val="0"/>
              <w:marTop w:val="0"/>
              <w:marBottom w:val="0"/>
              <w:divBdr>
                <w:top w:val="none" w:sz="0" w:space="0" w:color="auto"/>
                <w:left w:val="none" w:sz="0" w:space="0" w:color="auto"/>
                <w:bottom w:val="none" w:sz="0" w:space="0" w:color="auto"/>
                <w:right w:val="none" w:sz="0" w:space="0" w:color="auto"/>
              </w:divBdr>
            </w:div>
            <w:div w:id="567303218">
              <w:marLeft w:val="0"/>
              <w:marRight w:val="0"/>
              <w:marTop w:val="0"/>
              <w:marBottom w:val="0"/>
              <w:divBdr>
                <w:top w:val="none" w:sz="0" w:space="0" w:color="auto"/>
                <w:left w:val="none" w:sz="0" w:space="0" w:color="auto"/>
                <w:bottom w:val="none" w:sz="0" w:space="0" w:color="auto"/>
                <w:right w:val="none" w:sz="0" w:space="0" w:color="auto"/>
              </w:divBdr>
            </w:div>
            <w:div w:id="375081875">
              <w:marLeft w:val="0"/>
              <w:marRight w:val="0"/>
              <w:marTop w:val="0"/>
              <w:marBottom w:val="0"/>
              <w:divBdr>
                <w:top w:val="none" w:sz="0" w:space="0" w:color="auto"/>
                <w:left w:val="none" w:sz="0" w:space="0" w:color="auto"/>
                <w:bottom w:val="none" w:sz="0" w:space="0" w:color="auto"/>
                <w:right w:val="none" w:sz="0" w:space="0" w:color="auto"/>
              </w:divBdr>
            </w:div>
            <w:div w:id="1715154391">
              <w:marLeft w:val="0"/>
              <w:marRight w:val="0"/>
              <w:marTop w:val="0"/>
              <w:marBottom w:val="0"/>
              <w:divBdr>
                <w:top w:val="none" w:sz="0" w:space="0" w:color="auto"/>
                <w:left w:val="none" w:sz="0" w:space="0" w:color="auto"/>
                <w:bottom w:val="none" w:sz="0" w:space="0" w:color="auto"/>
                <w:right w:val="none" w:sz="0" w:space="0" w:color="auto"/>
              </w:divBdr>
            </w:div>
            <w:div w:id="937063246">
              <w:marLeft w:val="0"/>
              <w:marRight w:val="0"/>
              <w:marTop w:val="0"/>
              <w:marBottom w:val="0"/>
              <w:divBdr>
                <w:top w:val="none" w:sz="0" w:space="0" w:color="auto"/>
                <w:left w:val="none" w:sz="0" w:space="0" w:color="auto"/>
                <w:bottom w:val="none" w:sz="0" w:space="0" w:color="auto"/>
                <w:right w:val="none" w:sz="0" w:space="0" w:color="auto"/>
              </w:divBdr>
            </w:div>
            <w:div w:id="376509345">
              <w:marLeft w:val="0"/>
              <w:marRight w:val="0"/>
              <w:marTop w:val="0"/>
              <w:marBottom w:val="0"/>
              <w:divBdr>
                <w:top w:val="none" w:sz="0" w:space="0" w:color="auto"/>
                <w:left w:val="none" w:sz="0" w:space="0" w:color="auto"/>
                <w:bottom w:val="none" w:sz="0" w:space="0" w:color="auto"/>
                <w:right w:val="none" w:sz="0" w:space="0" w:color="auto"/>
              </w:divBdr>
            </w:div>
            <w:div w:id="345641664">
              <w:marLeft w:val="0"/>
              <w:marRight w:val="0"/>
              <w:marTop w:val="0"/>
              <w:marBottom w:val="0"/>
              <w:divBdr>
                <w:top w:val="none" w:sz="0" w:space="0" w:color="auto"/>
                <w:left w:val="none" w:sz="0" w:space="0" w:color="auto"/>
                <w:bottom w:val="none" w:sz="0" w:space="0" w:color="auto"/>
                <w:right w:val="none" w:sz="0" w:space="0" w:color="auto"/>
              </w:divBdr>
            </w:div>
            <w:div w:id="1251547264">
              <w:marLeft w:val="0"/>
              <w:marRight w:val="0"/>
              <w:marTop w:val="0"/>
              <w:marBottom w:val="0"/>
              <w:divBdr>
                <w:top w:val="none" w:sz="0" w:space="0" w:color="auto"/>
                <w:left w:val="none" w:sz="0" w:space="0" w:color="auto"/>
                <w:bottom w:val="none" w:sz="0" w:space="0" w:color="auto"/>
                <w:right w:val="none" w:sz="0" w:space="0" w:color="auto"/>
              </w:divBdr>
            </w:div>
            <w:div w:id="45106504">
              <w:marLeft w:val="0"/>
              <w:marRight w:val="0"/>
              <w:marTop w:val="0"/>
              <w:marBottom w:val="0"/>
              <w:divBdr>
                <w:top w:val="none" w:sz="0" w:space="0" w:color="auto"/>
                <w:left w:val="none" w:sz="0" w:space="0" w:color="auto"/>
                <w:bottom w:val="none" w:sz="0" w:space="0" w:color="auto"/>
                <w:right w:val="none" w:sz="0" w:space="0" w:color="auto"/>
              </w:divBdr>
            </w:div>
            <w:div w:id="1815947433">
              <w:marLeft w:val="0"/>
              <w:marRight w:val="0"/>
              <w:marTop w:val="0"/>
              <w:marBottom w:val="0"/>
              <w:divBdr>
                <w:top w:val="none" w:sz="0" w:space="0" w:color="auto"/>
                <w:left w:val="none" w:sz="0" w:space="0" w:color="auto"/>
                <w:bottom w:val="none" w:sz="0" w:space="0" w:color="auto"/>
                <w:right w:val="none" w:sz="0" w:space="0" w:color="auto"/>
              </w:divBdr>
            </w:div>
            <w:div w:id="15354676">
              <w:marLeft w:val="0"/>
              <w:marRight w:val="0"/>
              <w:marTop w:val="0"/>
              <w:marBottom w:val="0"/>
              <w:divBdr>
                <w:top w:val="none" w:sz="0" w:space="0" w:color="auto"/>
                <w:left w:val="none" w:sz="0" w:space="0" w:color="auto"/>
                <w:bottom w:val="none" w:sz="0" w:space="0" w:color="auto"/>
                <w:right w:val="none" w:sz="0" w:space="0" w:color="auto"/>
              </w:divBdr>
            </w:div>
            <w:div w:id="648176079">
              <w:marLeft w:val="0"/>
              <w:marRight w:val="0"/>
              <w:marTop w:val="0"/>
              <w:marBottom w:val="0"/>
              <w:divBdr>
                <w:top w:val="none" w:sz="0" w:space="0" w:color="auto"/>
                <w:left w:val="none" w:sz="0" w:space="0" w:color="auto"/>
                <w:bottom w:val="none" w:sz="0" w:space="0" w:color="auto"/>
                <w:right w:val="none" w:sz="0" w:space="0" w:color="auto"/>
              </w:divBdr>
            </w:div>
            <w:div w:id="1761563628">
              <w:marLeft w:val="0"/>
              <w:marRight w:val="0"/>
              <w:marTop w:val="0"/>
              <w:marBottom w:val="0"/>
              <w:divBdr>
                <w:top w:val="none" w:sz="0" w:space="0" w:color="auto"/>
                <w:left w:val="none" w:sz="0" w:space="0" w:color="auto"/>
                <w:bottom w:val="none" w:sz="0" w:space="0" w:color="auto"/>
                <w:right w:val="none" w:sz="0" w:space="0" w:color="auto"/>
              </w:divBdr>
            </w:div>
            <w:div w:id="726295160">
              <w:marLeft w:val="0"/>
              <w:marRight w:val="0"/>
              <w:marTop w:val="0"/>
              <w:marBottom w:val="0"/>
              <w:divBdr>
                <w:top w:val="none" w:sz="0" w:space="0" w:color="auto"/>
                <w:left w:val="none" w:sz="0" w:space="0" w:color="auto"/>
                <w:bottom w:val="none" w:sz="0" w:space="0" w:color="auto"/>
                <w:right w:val="none" w:sz="0" w:space="0" w:color="auto"/>
              </w:divBdr>
            </w:div>
            <w:div w:id="747076240">
              <w:marLeft w:val="0"/>
              <w:marRight w:val="0"/>
              <w:marTop w:val="0"/>
              <w:marBottom w:val="0"/>
              <w:divBdr>
                <w:top w:val="none" w:sz="0" w:space="0" w:color="auto"/>
                <w:left w:val="none" w:sz="0" w:space="0" w:color="auto"/>
                <w:bottom w:val="none" w:sz="0" w:space="0" w:color="auto"/>
                <w:right w:val="none" w:sz="0" w:space="0" w:color="auto"/>
              </w:divBdr>
            </w:div>
            <w:div w:id="580259453">
              <w:marLeft w:val="0"/>
              <w:marRight w:val="0"/>
              <w:marTop w:val="0"/>
              <w:marBottom w:val="0"/>
              <w:divBdr>
                <w:top w:val="none" w:sz="0" w:space="0" w:color="auto"/>
                <w:left w:val="none" w:sz="0" w:space="0" w:color="auto"/>
                <w:bottom w:val="none" w:sz="0" w:space="0" w:color="auto"/>
                <w:right w:val="none" w:sz="0" w:space="0" w:color="auto"/>
              </w:divBdr>
            </w:div>
            <w:div w:id="1340888197">
              <w:marLeft w:val="0"/>
              <w:marRight w:val="0"/>
              <w:marTop w:val="0"/>
              <w:marBottom w:val="0"/>
              <w:divBdr>
                <w:top w:val="none" w:sz="0" w:space="0" w:color="auto"/>
                <w:left w:val="none" w:sz="0" w:space="0" w:color="auto"/>
                <w:bottom w:val="none" w:sz="0" w:space="0" w:color="auto"/>
                <w:right w:val="none" w:sz="0" w:space="0" w:color="auto"/>
              </w:divBdr>
            </w:div>
            <w:div w:id="241640891">
              <w:marLeft w:val="0"/>
              <w:marRight w:val="0"/>
              <w:marTop w:val="0"/>
              <w:marBottom w:val="0"/>
              <w:divBdr>
                <w:top w:val="none" w:sz="0" w:space="0" w:color="auto"/>
                <w:left w:val="none" w:sz="0" w:space="0" w:color="auto"/>
                <w:bottom w:val="none" w:sz="0" w:space="0" w:color="auto"/>
                <w:right w:val="none" w:sz="0" w:space="0" w:color="auto"/>
              </w:divBdr>
            </w:div>
            <w:div w:id="213128269">
              <w:marLeft w:val="0"/>
              <w:marRight w:val="0"/>
              <w:marTop w:val="0"/>
              <w:marBottom w:val="0"/>
              <w:divBdr>
                <w:top w:val="none" w:sz="0" w:space="0" w:color="auto"/>
                <w:left w:val="none" w:sz="0" w:space="0" w:color="auto"/>
                <w:bottom w:val="none" w:sz="0" w:space="0" w:color="auto"/>
                <w:right w:val="none" w:sz="0" w:space="0" w:color="auto"/>
              </w:divBdr>
            </w:div>
            <w:div w:id="1227957317">
              <w:marLeft w:val="0"/>
              <w:marRight w:val="0"/>
              <w:marTop w:val="0"/>
              <w:marBottom w:val="0"/>
              <w:divBdr>
                <w:top w:val="none" w:sz="0" w:space="0" w:color="auto"/>
                <w:left w:val="none" w:sz="0" w:space="0" w:color="auto"/>
                <w:bottom w:val="none" w:sz="0" w:space="0" w:color="auto"/>
                <w:right w:val="none" w:sz="0" w:space="0" w:color="auto"/>
              </w:divBdr>
            </w:div>
            <w:div w:id="183251444">
              <w:marLeft w:val="0"/>
              <w:marRight w:val="0"/>
              <w:marTop w:val="0"/>
              <w:marBottom w:val="0"/>
              <w:divBdr>
                <w:top w:val="none" w:sz="0" w:space="0" w:color="auto"/>
                <w:left w:val="none" w:sz="0" w:space="0" w:color="auto"/>
                <w:bottom w:val="none" w:sz="0" w:space="0" w:color="auto"/>
                <w:right w:val="none" w:sz="0" w:space="0" w:color="auto"/>
              </w:divBdr>
            </w:div>
            <w:div w:id="1845437162">
              <w:marLeft w:val="0"/>
              <w:marRight w:val="0"/>
              <w:marTop w:val="0"/>
              <w:marBottom w:val="0"/>
              <w:divBdr>
                <w:top w:val="none" w:sz="0" w:space="0" w:color="auto"/>
                <w:left w:val="none" w:sz="0" w:space="0" w:color="auto"/>
                <w:bottom w:val="none" w:sz="0" w:space="0" w:color="auto"/>
                <w:right w:val="none" w:sz="0" w:space="0" w:color="auto"/>
              </w:divBdr>
            </w:div>
            <w:div w:id="2077505828">
              <w:marLeft w:val="0"/>
              <w:marRight w:val="0"/>
              <w:marTop w:val="0"/>
              <w:marBottom w:val="0"/>
              <w:divBdr>
                <w:top w:val="none" w:sz="0" w:space="0" w:color="auto"/>
                <w:left w:val="none" w:sz="0" w:space="0" w:color="auto"/>
                <w:bottom w:val="none" w:sz="0" w:space="0" w:color="auto"/>
                <w:right w:val="none" w:sz="0" w:space="0" w:color="auto"/>
              </w:divBdr>
            </w:div>
            <w:div w:id="634989799">
              <w:marLeft w:val="0"/>
              <w:marRight w:val="0"/>
              <w:marTop w:val="0"/>
              <w:marBottom w:val="0"/>
              <w:divBdr>
                <w:top w:val="none" w:sz="0" w:space="0" w:color="auto"/>
                <w:left w:val="none" w:sz="0" w:space="0" w:color="auto"/>
                <w:bottom w:val="none" w:sz="0" w:space="0" w:color="auto"/>
                <w:right w:val="none" w:sz="0" w:space="0" w:color="auto"/>
              </w:divBdr>
            </w:div>
            <w:div w:id="532112047">
              <w:marLeft w:val="0"/>
              <w:marRight w:val="0"/>
              <w:marTop w:val="0"/>
              <w:marBottom w:val="0"/>
              <w:divBdr>
                <w:top w:val="none" w:sz="0" w:space="0" w:color="auto"/>
                <w:left w:val="none" w:sz="0" w:space="0" w:color="auto"/>
                <w:bottom w:val="none" w:sz="0" w:space="0" w:color="auto"/>
                <w:right w:val="none" w:sz="0" w:space="0" w:color="auto"/>
              </w:divBdr>
            </w:div>
            <w:div w:id="2124108438">
              <w:marLeft w:val="0"/>
              <w:marRight w:val="0"/>
              <w:marTop w:val="0"/>
              <w:marBottom w:val="0"/>
              <w:divBdr>
                <w:top w:val="none" w:sz="0" w:space="0" w:color="auto"/>
                <w:left w:val="none" w:sz="0" w:space="0" w:color="auto"/>
                <w:bottom w:val="none" w:sz="0" w:space="0" w:color="auto"/>
                <w:right w:val="none" w:sz="0" w:space="0" w:color="auto"/>
              </w:divBdr>
            </w:div>
            <w:div w:id="1976986544">
              <w:marLeft w:val="0"/>
              <w:marRight w:val="0"/>
              <w:marTop w:val="0"/>
              <w:marBottom w:val="0"/>
              <w:divBdr>
                <w:top w:val="none" w:sz="0" w:space="0" w:color="auto"/>
                <w:left w:val="none" w:sz="0" w:space="0" w:color="auto"/>
                <w:bottom w:val="none" w:sz="0" w:space="0" w:color="auto"/>
                <w:right w:val="none" w:sz="0" w:space="0" w:color="auto"/>
              </w:divBdr>
            </w:div>
            <w:div w:id="1878354990">
              <w:marLeft w:val="0"/>
              <w:marRight w:val="0"/>
              <w:marTop w:val="0"/>
              <w:marBottom w:val="0"/>
              <w:divBdr>
                <w:top w:val="none" w:sz="0" w:space="0" w:color="auto"/>
                <w:left w:val="none" w:sz="0" w:space="0" w:color="auto"/>
                <w:bottom w:val="none" w:sz="0" w:space="0" w:color="auto"/>
                <w:right w:val="none" w:sz="0" w:space="0" w:color="auto"/>
              </w:divBdr>
            </w:div>
            <w:div w:id="948240755">
              <w:marLeft w:val="0"/>
              <w:marRight w:val="0"/>
              <w:marTop w:val="0"/>
              <w:marBottom w:val="0"/>
              <w:divBdr>
                <w:top w:val="none" w:sz="0" w:space="0" w:color="auto"/>
                <w:left w:val="none" w:sz="0" w:space="0" w:color="auto"/>
                <w:bottom w:val="none" w:sz="0" w:space="0" w:color="auto"/>
                <w:right w:val="none" w:sz="0" w:space="0" w:color="auto"/>
              </w:divBdr>
            </w:div>
            <w:div w:id="384254731">
              <w:marLeft w:val="0"/>
              <w:marRight w:val="0"/>
              <w:marTop w:val="0"/>
              <w:marBottom w:val="0"/>
              <w:divBdr>
                <w:top w:val="none" w:sz="0" w:space="0" w:color="auto"/>
                <w:left w:val="none" w:sz="0" w:space="0" w:color="auto"/>
                <w:bottom w:val="none" w:sz="0" w:space="0" w:color="auto"/>
                <w:right w:val="none" w:sz="0" w:space="0" w:color="auto"/>
              </w:divBdr>
            </w:div>
            <w:div w:id="203911529">
              <w:marLeft w:val="0"/>
              <w:marRight w:val="0"/>
              <w:marTop w:val="0"/>
              <w:marBottom w:val="0"/>
              <w:divBdr>
                <w:top w:val="none" w:sz="0" w:space="0" w:color="auto"/>
                <w:left w:val="none" w:sz="0" w:space="0" w:color="auto"/>
                <w:bottom w:val="none" w:sz="0" w:space="0" w:color="auto"/>
                <w:right w:val="none" w:sz="0" w:space="0" w:color="auto"/>
              </w:divBdr>
            </w:div>
            <w:div w:id="1949698973">
              <w:marLeft w:val="0"/>
              <w:marRight w:val="0"/>
              <w:marTop w:val="0"/>
              <w:marBottom w:val="0"/>
              <w:divBdr>
                <w:top w:val="none" w:sz="0" w:space="0" w:color="auto"/>
                <w:left w:val="none" w:sz="0" w:space="0" w:color="auto"/>
                <w:bottom w:val="none" w:sz="0" w:space="0" w:color="auto"/>
                <w:right w:val="none" w:sz="0" w:space="0" w:color="auto"/>
              </w:divBdr>
            </w:div>
            <w:div w:id="490945928">
              <w:marLeft w:val="0"/>
              <w:marRight w:val="0"/>
              <w:marTop w:val="0"/>
              <w:marBottom w:val="0"/>
              <w:divBdr>
                <w:top w:val="none" w:sz="0" w:space="0" w:color="auto"/>
                <w:left w:val="none" w:sz="0" w:space="0" w:color="auto"/>
                <w:bottom w:val="none" w:sz="0" w:space="0" w:color="auto"/>
                <w:right w:val="none" w:sz="0" w:space="0" w:color="auto"/>
              </w:divBdr>
            </w:div>
            <w:div w:id="584071554">
              <w:marLeft w:val="0"/>
              <w:marRight w:val="0"/>
              <w:marTop w:val="0"/>
              <w:marBottom w:val="0"/>
              <w:divBdr>
                <w:top w:val="none" w:sz="0" w:space="0" w:color="auto"/>
                <w:left w:val="none" w:sz="0" w:space="0" w:color="auto"/>
                <w:bottom w:val="none" w:sz="0" w:space="0" w:color="auto"/>
                <w:right w:val="none" w:sz="0" w:space="0" w:color="auto"/>
              </w:divBdr>
            </w:div>
            <w:div w:id="1257522848">
              <w:marLeft w:val="0"/>
              <w:marRight w:val="0"/>
              <w:marTop w:val="0"/>
              <w:marBottom w:val="0"/>
              <w:divBdr>
                <w:top w:val="none" w:sz="0" w:space="0" w:color="auto"/>
                <w:left w:val="none" w:sz="0" w:space="0" w:color="auto"/>
                <w:bottom w:val="none" w:sz="0" w:space="0" w:color="auto"/>
                <w:right w:val="none" w:sz="0" w:space="0" w:color="auto"/>
              </w:divBdr>
            </w:div>
            <w:div w:id="91244566">
              <w:marLeft w:val="0"/>
              <w:marRight w:val="0"/>
              <w:marTop w:val="0"/>
              <w:marBottom w:val="0"/>
              <w:divBdr>
                <w:top w:val="none" w:sz="0" w:space="0" w:color="auto"/>
                <w:left w:val="none" w:sz="0" w:space="0" w:color="auto"/>
                <w:bottom w:val="none" w:sz="0" w:space="0" w:color="auto"/>
                <w:right w:val="none" w:sz="0" w:space="0" w:color="auto"/>
              </w:divBdr>
            </w:div>
            <w:div w:id="182256748">
              <w:marLeft w:val="0"/>
              <w:marRight w:val="0"/>
              <w:marTop w:val="0"/>
              <w:marBottom w:val="0"/>
              <w:divBdr>
                <w:top w:val="none" w:sz="0" w:space="0" w:color="auto"/>
                <w:left w:val="none" w:sz="0" w:space="0" w:color="auto"/>
                <w:bottom w:val="none" w:sz="0" w:space="0" w:color="auto"/>
                <w:right w:val="none" w:sz="0" w:space="0" w:color="auto"/>
              </w:divBdr>
            </w:div>
            <w:div w:id="935134722">
              <w:marLeft w:val="0"/>
              <w:marRight w:val="0"/>
              <w:marTop w:val="0"/>
              <w:marBottom w:val="0"/>
              <w:divBdr>
                <w:top w:val="none" w:sz="0" w:space="0" w:color="auto"/>
                <w:left w:val="none" w:sz="0" w:space="0" w:color="auto"/>
                <w:bottom w:val="none" w:sz="0" w:space="0" w:color="auto"/>
                <w:right w:val="none" w:sz="0" w:space="0" w:color="auto"/>
              </w:divBdr>
            </w:div>
            <w:div w:id="1909798292">
              <w:marLeft w:val="0"/>
              <w:marRight w:val="0"/>
              <w:marTop w:val="0"/>
              <w:marBottom w:val="0"/>
              <w:divBdr>
                <w:top w:val="none" w:sz="0" w:space="0" w:color="auto"/>
                <w:left w:val="none" w:sz="0" w:space="0" w:color="auto"/>
                <w:bottom w:val="none" w:sz="0" w:space="0" w:color="auto"/>
                <w:right w:val="none" w:sz="0" w:space="0" w:color="auto"/>
              </w:divBdr>
            </w:div>
            <w:div w:id="1948807137">
              <w:marLeft w:val="0"/>
              <w:marRight w:val="0"/>
              <w:marTop w:val="0"/>
              <w:marBottom w:val="0"/>
              <w:divBdr>
                <w:top w:val="none" w:sz="0" w:space="0" w:color="auto"/>
                <w:left w:val="none" w:sz="0" w:space="0" w:color="auto"/>
                <w:bottom w:val="none" w:sz="0" w:space="0" w:color="auto"/>
                <w:right w:val="none" w:sz="0" w:space="0" w:color="auto"/>
              </w:divBdr>
            </w:div>
            <w:div w:id="951862418">
              <w:marLeft w:val="0"/>
              <w:marRight w:val="0"/>
              <w:marTop w:val="0"/>
              <w:marBottom w:val="0"/>
              <w:divBdr>
                <w:top w:val="none" w:sz="0" w:space="0" w:color="auto"/>
                <w:left w:val="none" w:sz="0" w:space="0" w:color="auto"/>
                <w:bottom w:val="none" w:sz="0" w:space="0" w:color="auto"/>
                <w:right w:val="none" w:sz="0" w:space="0" w:color="auto"/>
              </w:divBdr>
            </w:div>
            <w:div w:id="7175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2824">
      <w:bodyDiv w:val="1"/>
      <w:marLeft w:val="0"/>
      <w:marRight w:val="0"/>
      <w:marTop w:val="0"/>
      <w:marBottom w:val="0"/>
      <w:divBdr>
        <w:top w:val="none" w:sz="0" w:space="0" w:color="auto"/>
        <w:left w:val="none" w:sz="0" w:space="0" w:color="auto"/>
        <w:bottom w:val="none" w:sz="0" w:space="0" w:color="auto"/>
        <w:right w:val="none" w:sz="0" w:space="0" w:color="auto"/>
      </w:divBdr>
    </w:div>
    <w:div w:id="466436863">
      <w:bodyDiv w:val="1"/>
      <w:marLeft w:val="0"/>
      <w:marRight w:val="0"/>
      <w:marTop w:val="0"/>
      <w:marBottom w:val="0"/>
      <w:divBdr>
        <w:top w:val="none" w:sz="0" w:space="0" w:color="auto"/>
        <w:left w:val="none" w:sz="0" w:space="0" w:color="auto"/>
        <w:bottom w:val="none" w:sz="0" w:space="0" w:color="auto"/>
        <w:right w:val="none" w:sz="0" w:space="0" w:color="auto"/>
      </w:divBdr>
    </w:div>
    <w:div w:id="467363630">
      <w:bodyDiv w:val="1"/>
      <w:marLeft w:val="0"/>
      <w:marRight w:val="0"/>
      <w:marTop w:val="0"/>
      <w:marBottom w:val="0"/>
      <w:divBdr>
        <w:top w:val="none" w:sz="0" w:space="0" w:color="auto"/>
        <w:left w:val="none" w:sz="0" w:space="0" w:color="auto"/>
        <w:bottom w:val="none" w:sz="0" w:space="0" w:color="auto"/>
        <w:right w:val="none" w:sz="0" w:space="0" w:color="auto"/>
      </w:divBdr>
      <w:divsChild>
        <w:div w:id="2120878912">
          <w:marLeft w:val="0"/>
          <w:marRight w:val="0"/>
          <w:marTop w:val="0"/>
          <w:marBottom w:val="0"/>
          <w:divBdr>
            <w:top w:val="none" w:sz="0" w:space="0" w:color="auto"/>
            <w:left w:val="none" w:sz="0" w:space="0" w:color="auto"/>
            <w:bottom w:val="none" w:sz="0" w:space="0" w:color="auto"/>
            <w:right w:val="none" w:sz="0" w:space="0" w:color="auto"/>
          </w:divBdr>
          <w:divsChild>
            <w:div w:id="20160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4680">
      <w:bodyDiv w:val="1"/>
      <w:marLeft w:val="0"/>
      <w:marRight w:val="0"/>
      <w:marTop w:val="0"/>
      <w:marBottom w:val="0"/>
      <w:divBdr>
        <w:top w:val="none" w:sz="0" w:space="0" w:color="auto"/>
        <w:left w:val="none" w:sz="0" w:space="0" w:color="auto"/>
        <w:bottom w:val="none" w:sz="0" w:space="0" w:color="auto"/>
        <w:right w:val="none" w:sz="0" w:space="0" w:color="auto"/>
      </w:divBdr>
    </w:div>
    <w:div w:id="1193880764">
      <w:bodyDiv w:val="1"/>
      <w:marLeft w:val="0"/>
      <w:marRight w:val="0"/>
      <w:marTop w:val="0"/>
      <w:marBottom w:val="0"/>
      <w:divBdr>
        <w:top w:val="none" w:sz="0" w:space="0" w:color="auto"/>
        <w:left w:val="none" w:sz="0" w:space="0" w:color="auto"/>
        <w:bottom w:val="none" w:sz="0" w:space="0" w:color="auto"/>
        <w:right w:val="none" w:sz="0" w:space="0" w:color="auto"/>
      </w:divBdr>
    </w:div>
    <w:div w:id="1294753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9.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oter" Target="footer8.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7"/>
    <customShpInfo spid="_x0000_s2059"/>
    <customShpInfo spid="_x0000_s2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LOGESHWARAN ANNADURAI</cp:lastModifiedBy>
  <cp:revision>6</cp:revision>
  <dcterms:created xsi:type="dcterms:W3CDTF">2024-11-30T19:02:00Z</dcterms:created>
  <dcterms:modified xsi:type="dcterms:W3CDTF">2024-12-05T14:11:00Z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Word 2016</vt:lpwstr>
  </property>
  <property fmtid="{D5CDD505-2E9C-101B-9397-08002B2CF9AE}" pid="4" name="LastSaved">
    <vt:filetime>2024-06-16T00:00:00Z</vt:filetime>
  </property>
  <property fmtid="{D5CDD505-2E9C-101B-9397-08002B2CF9AE}" pid="5" name="KSOProductBuildVer">
    <vt:lpwstr>1033-12.2.0.18911</vt:lpwstr>
  </property>
  <property fmtid="{D5CDD505-2E9C-101B-9397-08002B2CF9AE}" pid="6" name="ICV">
    <vt:lpwstr>928AEBC7138242059BF4DA87ACC69019_13</vt:lpwstr>
  </property>
</Properties>
</file>